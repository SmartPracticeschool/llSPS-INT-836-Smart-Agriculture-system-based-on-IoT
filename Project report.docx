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5D7CE" w14:textId="77777777" w:rsidR="00B2491A" w:rsidRPr="00FD3E92" w:rsidRDefault="00B2491A" w:rsidP="00B2491A">
      <w:pPr>
        <w:jc w:val="center"/>
        <w:rPr>
          <w:rFonts w:ascii="Algerian" w:hAnsi="Algerian"/>
          <w:b/>
          <w:bCs/>
          <w:sz w:val="52"/>
          <w:szCs w:val="52"/>
        </w:rPr>
      </w:pPr>
      <w:bookmarkStart w:id="0" w:name="_Hlk41844284"/>
      <w:bookmarkStart w:id="1" w:name="_Hlk41846592"/>
      <w:r w:rsidRPr="00FD3E92">
        <w:rPr>
          <w:rFonts w:ascii="Algerian" w:hAnsi="Algerian"/>
          <w:b/>
          <w:bCs/>
          <w:sz w:val="52"/>
          <w:szCs w:val="52"/>
        </w:rPr>
        <w:t>Project Report</w:t>
      </w:r>
    </w:p>
    <w:p w14:paraId="47D4FCBC" w14:textId="77777777" w:rsidR="00B2491A" w:rsidRDefault="00B2491A" w:rsidP="00B2491A"/>
    <w:p w14:paraId="50F09EB9" w14:textId="77777777" w:rsidR="00B2491A" w:rsidRDefault="00B2491A" w:rsidP="00B2491A">
      <w:pPr>
        <w:rPr>
          <w:b/>
          <w:bCs/>
          <w:sz w:val="40"/>
          <w:szCs w:val="40"/>
        </w:rPr>
      </w:pPr>
    </w:p>
    <w:p w14:paraId="3A0604A9" w14:textId="77777777" w:rsidR="00B2491A" w:rsidRPr="00FD3E92" w:rsidRDefault="00B2491A" w:rsidP="00B2491A">
      <w:pPr>
        <w:jc w:val="center"/>
        <w:rPr>
          <w:sz w:val="40"/>
          <w:szCs w:val="40"/>
          <w:u w:val="single"/>
        </w:rPr>
      </w:pPr>
      <w:r w:rsidRPr="00FD3E92">
        <w:rPr>
          <w:b/>
          <w:bCs/>
          <w:sz w:val="40"/>
          <w:szCs w:val="40"/>
          <w:u w:val="single"/>
        </w:rPr>
        <w:t>Title:</w:t>
      </w:r>
      <w:r w:rsidRPr="00FD3E92">
        <w:rPr>
          <w:sz w:val="40"/>
          <w:szCs w:val="40"/>
          <w:u w:val="single"/>
        </w:rPr>
        <w:t> Smart Agriculture System Based on IoT</w:t>
      </w:r>
    </w:p>
    <w:p w14:paraId="13ED9EFD" w14:textId="77777777" w:rsidR="00B2491A" w:rsidRDefault="00B2491A" w:rsidP="00B2491A">
      <w:r>
        <w:t xml:space="preserve"> </w:t>
      </w:r>
    </w:p>
    <w:p w14:paraId="1DF9105A" w14:textId="77777777" w:rsidR="00B2491A" w:rsidRDefault="00B2491A" w:rsidP="00B2491A"/>
    <w:p w14:paraId="314ADBB1" w14:textId="729EE622" w:rsidR="00B2491A" w:rsidRPr="008D6CE2" w:rsidRDefault="00B2491A" w:rsidP="00B5311A">
      <w:pPr>
        <w:jc w:val="center"/>
        <w:rPr>
          <w:sz w:val="44"/>
          <w:szCs w:val="44"/>
        </w:rPr>
      </w:pPr>
      <w:r w:rsidRPr="008D6CE2">
        <w:rPr>
          <w:sz w:val="44"/>
          <w:szCs w:val="44"/>
        </w:rPr>
        <w:t>Internship at </w:t>
      </w:r>
      <w:proofErr w:type="spellStart"/>
      <w:r w:rsidRPr="008D6CE2">
        <w:rPr>
          <w:sz w:val="44"/>
          <w:szCs w:val="44"/>
        </w:rPr>
        <w:t>SmartInternz</w:t>
      </w:r>
      <w:proofErr w:type="spellEnd"/>
    </w:p>
    <w:p w14:paraId="1FDAD7C4" w14:textId="77777777" w:rsidR="00B2491A" w:rsidRDefault="00B2491A" w:rsidP="00B2491A">
      <w:pPr>
        <w:jc w:val="center"/>
      </w:pPr>
    </w:p>
    <w:p w14:paraId="097C7820" w14:textId="77777777" w:rsidR="00B5311A" w:rsidRDefault="00B5311A" w:rsidP="00B5311A">
      <w:pPr>
        <w:rPr>
          <w:b/>
          <w:bCs/>
          <w:sz w:val="32"/>
          <w:szCs w:val="32"/>
        </w:rPr>
      </w:pPr>
    </w:p>
    <w:p w14:paraId="692D8B64" w14:textId="187D62EF" w:rsidR="00B5311A" w:rsidRDefault="000A75AE" w:rsidP="000A75AE">
      <w:pPr>
        <w:jc w:val="center"/>
        <w:rPr>
          <w:b/>
          <w:bCs/>
          <w:sz w:val="32"/>
          <w:szCs w:val="32"/>
        </w:rPr>
      </w:pPr>
      <w:r>
        <w:rPr>
          <w:noProof/>
        </w:rPr>
        <w:drawing>
          <wp:inline distT="0" distB="0" distL="0" distR="0" wp14:anchorId="643F5E16" wp14:editId="34AD3CCD">
            <wp:extent cx="2839720" cy="2487669"/>
            <wp:effectExtent l="0" t="0" r="0" b="8255"/>
            <wp:docPr id="3" name="Picture 3" descr="Summer Internship Program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 Internship Program - 2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985" cy="2512430"/>
                    </a:xfrm>
                    <a:prstGeom prst="rect">
                      <a:avLst/>
                    </a:prstGeom>
                    <a:noFill/>
                    <a:ln>
                      <a:noFill/>
                    </a:ln>
                  </pic:spPr>
                </pic:pic>
              </a:graphicData>
            </a:graphic>
          </wp:inline>
        </w:drawing>
      </w:r>
    </w:p>
    <w:p w14:paraId="01A549A8" w14:textId="77777777" w:rsidR="00B5311A" w:rsidRDefault="00B5311A" w:rsidP="00B5311A">
      <w:pPr>
        <w:rPr>
          <w:b/>
          <w:bCs/>
          <w:sz w:val="32"/>
          <w:szCs w:val="32"/>
        </w:rPr>
      </w:pPr>
    </w:p>
    <w:p w14:paraId="5EFF0736" w14:textId="77777777" w:rsidR="00B5311A" w:rsidRDefault="00B5311A" w:rsidP="00B5311A">
      <w:pPr>
        <w:rPr>
          <w:b/>
          <w:bCs/>
          <w:sz w:val="32"/>
          <w:szCs w:val="32"/>
        </w:rPr>
      </w:pPr>
    </w:p>
    <w:p w14:paraId="619CE717" w14:textId="310E92EC" w:rsidR="00B2491A" w:rsidRPr="00610CA8" w:rsidRDefault="00B2491A" w:rsidP="00B5311A">
      <w:r w:rsidRPr="00200017">
        <w:rPr>
          <w:b/>
          <w:bCs/>
          <w:sz w:val="32"/>
          <w:szCs w:val="32"/>
        </w:rPr>
        <w:t xml:space="preserve">Application ID:  </w:t>
      </w:r>
    </w:p>
    <w:p w14:paraId="5B5A4CEC" w14:textId="77777777" w:rsidR="00B2491A" w:rsidRPr="00200017" w:rsidRDefault="00B2491A" w:rsidP="00B2491A">
      <w:pPr>
        <w:rPr>
          <w:b/>
          <w:bCs/>
          <w:sz w:val="32"/>
          <w:szCs w:val="32"/>
        </w:rPr>
      </w:pPr>
      <w:r w:rsidRPr="00200017">
        <w:rPr>
          <w:b/>
          <w:bCs/>
          <w:sz w:val="32"/>
          <w:szCs w:val="32"/>
        </w:rPr>
        <w:t>Project ID: </w:t>
      </w:r>
    </w:p>
    <w:p w14:paraId="3245E555" w14:textId="77777777" w:rsidR="00B2491A" w:rsidRPr="00200017" w:rsidRDefault="00B2491A" w:rsidP="00B2491A">
      <w:pPr>
        <w:rPr>
          <w:sz w:val="32"/>
          <w:szCs w:val="32"/>
        </w:rPr>
      </w:pPr>
      <w:r w:rsidRPr="00200017">
        <w:rPr>
          <w:b/>
          <w:bCs/>
          <w:sz w:val="32"/>
          <w:szCs w:val="32"/>
        </w:rPr>
        <w:t xml:space="preserve">Name: </w:t>
      </w:r>
      <w:r w:rsidRPr="00200017">
        <w:rPr>
          <w:sz w:val="32"/>
          <w:szCs w:val="32"/>
        </w:rPr>
        <w:t>Abhishek Dhumvad</w:t>
      </w:r>
    </w:p>
    <w:p w14:paraId="50234360" w14:textId="77777777" w:rsidR="00F21E58" w:rsidRDefault="00B2491A" w:rsidP="00F21E58">
      <w:pPr>
        <w:spacing w:line="240" w:lineRule="auto"/>
        <w:rPr>
          <w:sz w:val="28"/>
          <w:szCs w:val="28"/>
        </w:rPr>
      </w:pPr>
      <w:r w:rsidRPr="00200017">
        <w:rPr>
          <w:b/>
          <w:bCs/>
          <w:sz w:val="32"/>
          <w:szCs w:val="32"/>
        </w:rPr>
        <w:t xml:space="preserve">Email: </w:t>
      </w:r>
      <w:bookmarkEnd w:id="0"/>
      <w:r w:rsidR="00411953" w:rsidRPr="00411953">
        <w:rPr>
          <w:sz w:val="28"/>
          <w:szCs w:val="28"/>
        </w:rPr>
        <w:t>abhishekdhumvad@gmai</w:t>
      </w:r>
      <w:r w:rsidR="00411953">
        <w:rPr>
          <w:sz w:val="28"/>
          <w:szCs w:val="28"/>
        </w:rPr>
        <w:t>l</w:t>
      </w:r>
      <w:r w:rsidR="00411953" w:rsidRPr="00411953">
        <w:rPr>
          <w:sz w:val="28"/>
          <w:szCs w:val="28"/>
        </w:rPr>
        <w:t>.com</w:t>
      </w:r>
    </w:p>
    <w:p w14:paraId="0E5395FC" w14:textId="2C15BD5E" w:rsidR="00411953" w:rsidRPr="00F21E58" w:rsidRDefault="00411953" w:rsidP="00F21E58">
      <w:pPr>
        <w:spacing w:line="240" w:lineRule="auto"/>
        <w:rPr>
          <w:rFonts w:ascii="Times New Roman" w:eastAsia="Times New Roman" w:hAnsi="Times New Roman"/>
        </w:rPr>
        <w:sectPr w:rsidR="00411953" w:rsidRPr="00F21E58">
          <w:footerReference w:type="default" r:id="rId9"/>
          <w:pgSz w:w="12240" w:h="15840"/>
          <w:pgMar w:top="1440" w:right="1440" w:bottom="237" w:left="1440" w:header="0" w:footer="0" w:gutter="0"/>
          <w:cols w:space="0" w:equalWidth="0">
            <w:col w:w="9360"/>
          </w:cols>
          <w:docGrid w:linePitch="360"/>
        </w:sectPr>
      </w:pPr>
    </w:p>
    <w:tbl>
      <w:tblPr>
        <w:tblpPr w:leftFromText="180" w:rightFromText="180" w:vertAnchor="page" w:horzAnchor="margin" w:tblpY="2548"/>
        <w:tblW w:w="9781" w:type="dxa"/>
        <w:tblLayout w:type="fixed"/>
        <w:tblLook w:val="0000" w:firstRow="0" w:lastRow="0" w:firstColumn="0" w:lastColumn="0" w:noHBand="0" w:noVBand="0"/>
      </w:tblPr>
      <w:tblGrid>
        <w:gridCol w:w="862"/>
        <w:gridCol w:w="503"/>
        <w:gridCol w:w="338"/>
        <w:gridCol w:w="2726"/>
        <w:gridCol w:w="823"/>
        <w:gridCol w:w="2773"/>
        <w:gridCol w:w="270"/>
        <w:gridCol w:w="270"/>
        <w:gridCol w:w="1216"/>
      </w:tblGrid>
      <w:tr w:rsidR="00411953" w14:paraId="6DF70C61" w14:textId="77777777" w:rsidTr="00411953">
        <w:trPr>
          <w:trHeight w:val="300"/>
        </w:trPr>
        <w:tc>
          <w:tcPr>
            <w:tcW w:w="1365" w:type="dxa"/>
            <w:gridSpan w:val="2"/>
            <w:tcBorders>
              <w:top w:val="nil"/>
              <w:left w:val="nil"/>
              <w:bottom w:val="nil"/>
              <w:right w:val="nil"/>
            </w:tcBorders>
            <w:vAlign w:val="bottom"/>
          </w:tcPr>
          <w:p w14:paraId="0CA64BA8" w14:textId="77777777" w:rsidR="00411953" w:rsidRDefault="00411953" w:rsidP="00411953">
            <w:pPr>
              <w:autoSpaceDE w:val="0"/>
              <w:autoSpaceDN w:val="0"/>
              <w:adjustRightInd w:val="0"/>
              <w:spacing w:after="0" w:line="360" w:lineRule="auto"/>
              <w:jc w:val="center"/>
              <w:rPr>
                <w:rFonts w:ascii="Calibri" w:hAnsi="Calibri" w:cs="Calibri"/>
                <w:lang w:val="en"/>
              </w:rPr>
            </w:pPr>
            <w:bookmarkStart w:id="2" w:name="page3"/>
            <w:bookmarkEnd w:id="2"/>
            <w:r>
              <w:rPr>
                <w:rFonts w:ascii="Times New Roman" w:hAnsi="Times New Roman" w:cs="Times New Roman"/>
                <w:b/>
                <w:bCs/>
                <w:color w:val="000000"/>
                <w:sz w:val="24"/>
                <w:szCs w:val="24"/>
                <w:lang w:val="en"/>
              </w:rPr>
              <w:lastRenderedPageBreak/>
              <w:t>1</w:t>
            </w:r>
          </w:p>
        </w:tc>
        <w:tc>
          <w:tcPr>
            <w:tcW w:w="338" w:type="dxa"/>
            <w:tcBorders>
              <w:top w:val="nil"/>
              <w:left w:val="nil"/>
              <w:bottom w:val="nil"/>
              <w:right w:val="nil"/>
            </w:tcBorders>
            <w:vAlign w:val="bottom"/>
          </w:tcPr>
          <w:p w14:paraId="62B12919"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41827F58"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INTRODUCTION</w:t>
            </w:r>
          </w:p>
        </w:tc>
        <w:tc>
          <w:tcPr>
            <w:tcW w:w="2773" w:type="dxa"/>
            <w:tcBorders>
              <w:top w:val="nil"/>
              <w:left w:val="nil"/>
              <w:bottom w:val="nil"/>
              <w:right w:val="nil"/>
            </w:tcBorders>
            <w:vAlign w:val="bottom"/>
          </w:tcPr>
          <w:p w14:paraId="465C35F3" w14:textId="5F45071E" w:rsidR="00411953" w:rsidRPr="00D96D75" w:rsidRDefault="00D96D75" w:rsidP="00D96D75">
            <w:pPr>
              <w:autoSpaceDE w:val="0"/>
              <w:autoSpaceDN w:val="0"/>
              <w:adjustRightInd w:val="0"/>
              <w:spacing w:after="0" w:line="360" w:lineRule="auto"/>
              <w:ind w:left="360"/>
              <w:jc w:val="both"/>
              <w:rPr>
                <w:rFonts w:ascii="Calibri" w:hAnsi="Calibri" w:cs="Calibri"/>
                <w:lang w:val="en"/>
              </w:rPr>
            </w:pPr>
            <w:r w:rsidRPr="00D96D75">
              <w:rPr>
                <w:rFonts w:ascii="Calibri" w:hAnsi="Calibri" w:cs="Calibri"/>
                <w:lang w:val="en"/>
              </w:rPr>
              <w:t xml:space="preserve">        </w:t>
            </w:r>
            <w:r>
              <w:rPr>
                <w:rFonts w:ascii="Calibri" w:hAnsi="Calibri" w:cs="Calibri"/>
                <w:lang w:val="en"/>
              </w:rPr>
              <w:t xml:space="preserve">        </w:t>
            </w:r>
            <w:r w:rsidR="00411953" w:rsidRPr="00D96D75">
              <w:rPr>
                <w:rFonts w:ascii="Calibri" w:hAnsi="Calibri" w:cs="Calibri"/>
                <w:lang w:val="en"/>
              </w:rPr>
              <w:t>-----------------</w:t>
            </w:r>
            <w:r w:rsidR="00661745" w:rsidRPr="00661745">
              <w:rPr>
                <w:rFonts w:ascii="Calibri" w:hAnsi="Calibri" w:cs="Calibri"/>
                <w:b/>
                <w:bCs/>
                <w:lang w:val="en"/>
              </w:rPr>
              <w:t>0</w:t>
            </w:r>
            <w:r w:rsidRPr="00661745">
              <w:rPr>
                <w:rFonts w:ascii="Calibri" w:hAnsi="Calibri" w:cs="Calibri"/>
                <w:b/>
                <w:bCs/>
                <w:lang w:val="en"/>
              </w:rPr>
              <w:t>3</w:t>
            </w:r>
          </w:p>
        </w:tc>
        <w:tc>
          <w:tcPr>
            <w:tcW w:w="270" w:type="dxa"/>
            <w:tcBorders>
              <w:top w:val="nil"/>
              <w:left w:val="nil"/>
              <w:bottom w:val="nil"/>
              <w:right w:val="nil"/>
            </w:tcBorders>
          </w:tcPr>
          <w:p w14:paraId="4A8FC86B" w14:textId="02253267"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p>
        </w:tc>
        <w:tc>
          <w:tcPr>
            <w:tcW w:w="270" w:type="dxa"/>
            <w:tcBorders>
              <w:top w:val="nil"/>
              <w:left w:val="nil"/>
              <w:bottom w:val="nil"/>
              <w:right w:val="nil"/>
            </w:tcBorders>
            <w:vAlign w:val="bottom"/>
          </w:tcPr>
          <w:p w14:paraId="5A8E8318" w14:textId="6EA36FFC"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2848051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41C0D665" w14:textId="77777777" w:rsidTr="00411953">
        <w:trPr>
          <w:trHeight w:val="300"/>
        </w:trPr>
        <w:tc>
          <w:tcPr>
            <w:tcW w:w="1365" w:type="dxa"/>
            <w:gridSpan w:val="2"/>
            <w:tcBorders>
              <w:top w:val="nil"/>
              <w:left w:val="nil"/>
              <w:bottom w:val="nil"/>
              <w:right w:val="nil"/>
            </w:tcBorders>
            <w:vAlign w:val="bottom"/>
          </w:tcPr>
          <w:p w14:paraId="39A2CFB6"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3607574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52AD0B2D"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1.1  Overview</w:t>
            </w:r>
            <w:proofErr w:type="gramEnd"/>
          </w:p>
        </w:tc>
        <w:tc>
          <w:tcPr>
            <w:tcW w:w="2773" w:type="dxa"/>
            <w:tcBorders>
              <w:top w:val="nil"/>
              <w:left w:val="nil"/>
              <w:bottom w:val="nil"/>
              <w:right w:val="nil"/>
            </w:tcBorders>
            <w:vAlign w:val="bottom"/>
          </w:tcPr>
          <w:p w14:paraId="53928DE5" w14:textId="77777777" w:rsidR="00411953" w:rsidRDefault="00411953" w:rsidP="00411953">
            <w:pPr>
              <w:autoSpaceDE w:val="0"/>
              <w:autoSpaceDN w:val="0"/>
              <w:adjustRightInd w:val="0"/>
              <w:spacing w:after="0" w:line="360" w:lineRule="auto"/>
              <w:ind w:firstLine="220"/>
              <w:jc w:val="both"/>
              <w:rPr>
                <w:rFonts w:ascii="Calibri" w:hAnsi="Calibri" w:cs="Calibri"/>
                <w:lang w:val="en"/>
              </w:rPr>
            </w:pPr>
          </w:p>
        </w:tc>
        <w:tc>
          <w:tcPr>
            <w:tcW w:w="270" w:type="dxa"/>
            <w:tcBorders>
              <w:top w:val="nil"/>
              <w:left w:val="nil"/>
              <w:bottom w:val="nil"/>
              <w:right w:val="nil"/>
            </w:tcBorders>
          </w:tcPr>
          <w:p w14:paraId="2600ADD6"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85A6E26" w14:textId="09087F1A"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0040672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2D98EECD" w14:textId="77777777" w:rsidTr="00411953">
        <w:trPr>
          <w:trHeight w:val="300"/>
        </w:trPr>
        <w:tc>
          <w:tcPr>
            <w:tcW w:w="1365" w:type="dxa"/>
            <w:gridSpan w:val="2"/>
            <w:tcBorders>
              <w:top w:val="nil"/>
              <w:left w:val="nil"/>
              <w:bottom w:val="nil"/>
              <w:right w:val="nil"/>
            </w:tcBorders>
            <w:vAlign w:val="bottom"/>
          </w:tcPr>
          <w:p w14:paraId="1DEDBB22"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4430D26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20059FF4"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1.2  Purpose</w:t>
            </w:r>
            <w:proofErr w:type="gramEnd"/>
          </w:p>
        </w:tc>
        <w:tc>
          <w:tcPr>
            <w:tcW w:w="2773" w:type="dxa"/>
            <w:tcBorders>
              <w:top w:val="nil"/>
              <w:left w:val="nil"/>
              <w:bottom w:val="nil"/>
              <w:right w:val="nil"/>
            </w:tcBorders>
            <w:vAlign w:val="bottom"/>
          </w:tcPr>
          <w:p w14:paraId="12D60CE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tcPr>
          <w:p w14:paraId="0C8391B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8B9319D" w14:textId="0319B6B9"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33B1230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356F759D" w14:textId="77777777" w:rsidTr="00411953">
        <w:trPr>
          <w:trHeight w:val="300"/>
        </w:trPr>
        <w:tc>
          <w:tcPr>
            <w:tcW w:w="1365" w:type="dxa"/>
            <w:gridSpan w:val="2"/>
            <w:tcBorders>
              <w:top w:val="nil"/>
              <w:left w:val="nil"/>
              <w:bottom w:val="nil"/>
              <w:right w:val="nil"/>
            </w:tcBorders>
            <w:vAlign w:val="bottom"/>
          </w:tcPr>
          <w:p w14:paraId="5F0DF79A"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2</w:t>
            </w:r>
          </w:p>
        </w:tc>
        <w:tc>
          <w:tcPr>
            <w:tcW w:w="338" w:type="dxa"/>
            <w:tcBorders>
              <w:top w:val="nil"/>
              <w:left w:val="nil"/>
              <w:bottom w:val="nil"/>
              <w:right w:val="nil"/>
            </w:tcBorders>
            <w:vAlign w:val="bottom"/>
          </w:tcPr>
          <w:p w14:paraId="35E0B393"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0855E612"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LITERATURE SURVEY</w:t>
            </w:r>
          </w:p>
        </w:tc>
        <w:tc>
          <w:tcPr>
            <w:tcW w:w="2773" w:type="dxa"/>
            <w:tcBorders>
              <w:top w:val="nil"/>
              <w:left w:val="nil"/>
              <w:bottom w:val="nil"/>
              <w:right w:val="nil"/>
            </w:tcBorders>
            <w:vAlign w:val="bottom"/>
          </w:tcPr>
          <w:p w14:paraId="626807F2" w14:textId="3C9E8727"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Pr>
                <w:rFonts w:ascii="Calibri" w:hAnsi="Calibri" w:cs="Calibri"/>
                <w:lang w:val="en"/>
              </w:rPr>
              <w:t xml:space="preserve"> </w:t>
            </w:r>
            <w:r w:rsidR="00661745" w:rsidRPr="00661745">
              <w:rPr>
                <w:rFonts w:ascii="Calibri" w:hAnsi="Calibri" w:cs="Calibri"/>
                <w:b/>
                <w:bCs/>
                <w:lang w:val="en"/>
              </w:rPr>
              <w:t>0</w:t>
            </w:r>
            <w:r w:rsidRPr="00661745">
              <w:rPr>
                <w:rFonts w:ascii="Calibri" w:hAnsi="Calibri" w:cs="Calibri"/>
                <w:b/>
                <w:bCs/>
                <w:lang w:val="en"/>
              </w:rPr>
              <w:t>5</w:t>
            </w:r>
          </w:p>
        </w:tc>
        <w:tc>
          <w:tcPr>
            <w:tcW w:w="270" w:type="dxa"/>
            <w:tcBorders>
              <w:top w:val="nil"/>
              <w:left w:val="nil"/>
              <w:bottom w:val="nil"/>
              <w:right w:val="nil"/>
            </w:tcBorders>
          </w:tcPr>
          <w:p w14:paraId="27EB9BF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4C05ACB9" w14:textId="4A3336D1"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10C01EEF"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9515117" w14:textId="77777777" w:rsidTr="00411953">
        <w:trPr>
          <w:trHeight w:val="300"/>
        </w:trPr>
        <w:tc>
          <w:tcPr>
            <w:tcW w:w="1365" w:type="dxa"/>
            <w:gridSpan w:val="2"/>
            <w:tcBorders>
              <w:top w:val="nil"/>
              <w:left w:val="nil"/>
              <w:bottom w:val="nil"/>
              <w:right w:val="nil"/>
            </w:tcBorders>
            <w:vAlign w:val="bottom"/>
          </w:tcPr>
          <w:p w14:paraId="0FFFEA1F"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67C551D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17E0C5B9"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2.1  Existing</w:t>
            </w:r>
            <w:proofErr w:type="gramEnd"/>
            <w:r>
              <w:rPr>
                <w:rFonts w:ascii="Times New Roman" w:hAnsi="Times New Roman" w:cs="Times New Roman"/>
                <w:color w:val="000000"/>
                <w:sz w:val="24"/>
                <w:szCs w:val="24"/>
                <w:lang w:val="en"/>
              </w:rPr>
              <w:t xml:space="preserve"> problem</w:t>
            </w:r>
          </w:p>
        </w:tc>
        <w:tc>
          <w:tcPr>
            <w:tcW w:w="270" w:type="dxa"/>
            <w:tcBorders>
              <w:top w:val="nil"/>
              <w:left w:val="nil"/>
              <w:bottom w:val="nil"/>
              <w:right w:val="nil"/>
            </w:tcBorders>
          </w:tcPr>
          <w:p w14:paraId="799C906F"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250E1B48" w14:textId="14CC3867"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2939612A"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41089A1" w14:textId="77777777" w:rsidTr="00411953">
        <w:trPr>
          <w:trHeight w:val="300"/>
        </w:trPr>
        <w:tc>
          <w:tcPr>
            <w:tcW w:w="1365" w:type="dxa"/>
            <w:gridSpan w:val="2"/>
            <w:tcBorders>
              <w:top w:val="nil"/>
              <w:left w:val="nil"/>
              <w:bottom w:val="nil"/>
              <w:right w:val="nil"/>
            </w:tcBorders>
            <w:vAlign w:val="bottom"/>
          </w:tcPr>
          <w:p w14:paraId="5FA0A81C"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315E2253"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03579011"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2.2  Proposed</w:t>
            </w:r>
            <w:proofErr w:type="gramEnd"/>
            <w:r>
              <w:rPr>
                <w:rFonts w:ascii="Times New Roman" w:hAnsi="Times New Roman" w:cs="Times New Roman"/>
                <w:color w:val="000000"/>
                <w:sz w:val="24"/>
                <w:szCs w:val="24"/>
                <w:lang w:val="en"/>
              </w:rPr>
              <w:t xml:space="preserve"> solution</w:t>
            </w:r>
          </w:p>
        </w:tc>
        <w:tc>
          <w:tcPr>
            <w:tcW w:w="270" w:type="dxa"/>
            <w:tcBorders>
              <w:top w:val="nil"/>
              <w:left w:val="nil"/>
              <w:bottom w:val="nil"/>
              <w:right w:val="nil"/>
            </w:tcBorders>
          </w:tcPr>
          <w:p w14:paraId="5A5B0747"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513E7B58" w14:textId="065DDFB0"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50ECE6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7E42004F" w14:textId="77777777" w:rsidTr="00411953">
        <w:trPr>
          <w:trHeight w:val="300"/>
        </w:trPr>
        <w:tc>
          <w:tcPr>
            <w:tcW w:w="1365" w:type="dxa"/>
            <w:gridSpan w:val="2"/>
            <w:tcBorders>
              <w:top w:val="nil"/>
              <w:left w:val="nil"/>
              <w:bottom w:val="nil"/>
              <w:right w:val="nil"/>
            </w:tcBorders>
            <w:vAlign w:val="bottom"/>
          </w:tcPr>
          <w:p w14:paraId="097C9AEA"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3</w:t>
            </w:r>
          </w:p>
        </w:tc>
        <w:tc>
          <w:tcPr>
            <w:tcW w:w="338" w:type="dxa"/>
            <w:tcBorders>
              <w:top w:val="nil"/>
              <w:left w:val="nil"/>
              <w:bottom w:val="nil"/>
              <w:right w:val="nil"/>
            </w:tcBorders>
            <w:vAlign w:val="bottom"/>
          </w:tcPr>
          <w:p w14:paraId="0C4FCA0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6C06C2F6"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THEORITICAL ANALYSIS</w:t>
            </w:r>
          </w:p>
        </w:tc>
        <w:tc>
          <w:tcPr>
            <w:tcW w:w="2773" w:type="dxa"/>
            <w:tcBorders>
              <w:top w:val="nil"/>
              <w:left w:val="nil"/>
              <w:bottom w:val="nil"/>
              <w:right w:val="nil"/>
            </w:tcBorders>
            <w:vAlign w:val="bottom"/>
          </w:tcPr>
          <w:p w14:paraId="5A7255B2" w14:textId="769518D9"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sidRPr="00661745">
              <w:rPr>
                <w:rFonts w:ascii="Calibri" w:hAnsi="Calibri" w:cs="Calibri"/>
                <w:b/>
                <w:bCs/>
                <w:lang w:val="en"/>
              </w:rPr>
              <w:t>0</w:t>
            </w:r>
            <w:r w:rsidRPr="00661745">
              <w:rPr>
                <w:rFonts w:ascii="Calibri" w:hAnsi="Calibri" w:cs="Calibri"/>
                <w:b/>
                <w:bCs/>
                <w:lang w:val="en"/>
              </w:rPr>
              <w:t>6</w:t>
            </w:r>
          </w:p>
        </w:tc>
        <w:tc>
          <w:tcPr>
            <w:tcW w:w="270" w:type="dxa"/>
            <w:tcBorders>
              <w:top w:val="nil"/>
              <w:left w:val="nil"/>
              <w:bottom w:val="nil"/>
              <w:right w:val="nil"/>
            </w:tcBorders>
          </w:tcPr>
          <w:p w14:paraId="4E6BDA30" w14:textId="77777777" w:rsidR="00411953" w:rsidRDefault="00411953" w:rsidP="00411953">
            <w:pPr>
              <w:autoSpaceDE w:val="0"/>
              <w:autoSpaceDN w:val="0"/>
              <w:adjustRightInd w:val="0"/>
              <w:spacing w:after="0" w:line="360" w:lineRule="auto"/>
              <w:jc w:val="both"/>
              <w:rPr>
                <w:rFonts w:ascii="Times New Roman" w:hAnsi="Times New Roman" w:cs="Times New Roman"/>
                <w:b/>
                <w:bCs/>
                <w:color w:val="000000"/>
                <w:sz w:val="24"/>
                <w:szCs w:val="24"/>
                <w:lang w:val="en"/>
              </w:rPr>
            </w:pPr>
          </w:p>
        </w:tc>
        <w:tc>
          <w:tcPr>
            <w:tcW w:w="270" w:type="dxa"/>
            <w:tcBorders>
              <w:top w:val="nil"/>
              <w:left w:val="nil"/>
              <w:bottom w:val="nil"/>
              <w:right w:val="nil"/>
            </w:tcBorders>
            <w:vAlign w:val="bottom"/>
          </w:tcPr>
          <w:p w14:paraId="6F4E7117" w14:textId="3E433336"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 xml:space="preserve"> </w:t>
            </w:r>
          </w:p>
        </w:tc>
        <w:tc>
          <w:tcPr>
            <w:tcW w:w="1216" w:type="dxa"/>
            <w:tcBorders>
              <w:top w:val="nil"/>
              <w:left w:val="nil"/>
              <w:bottom w:val="nil"/>
              <w:right w:val="nil"/>
            </w:tcBorders>
            <w:vAlign w:val="bottom"/>
          </w:tcPr>
          <w:p w14:paraId="2F5580FC"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5E0DDC72" w14:textId="77777777" w:rsidTr="00411953">
        <w:trPr>
          <w:trHeight w:val="300"/>
        </w:trPr>
        <w:tc>
          <w:tcPr>
            <w:tcW w:w="1365" w:type="dxa"/>
            <w:gridSpan w:val="2"/>
            <w:tcBorders>
              <w:top w:val="nil"/>
              <w:left w:val="nil"/>
              <w:bottom w:val="nil"/>
              <w:right w:val="nil"/>
            </w:tcBorders>
            <w:vAlign w:val="bottom"/>
          </w:tcPr>
          <w:p w14:paraId="4512E2D1"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0094392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5162579A"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3.1  Block</w:t>
            </w:r>
            <w:proofErr w:type="gramEnd"/>
            <w:r>
              <w:rPr>
                <w:rFonts w:ascii="Times New Roman" w:hAnsi="Times New Roman" w:cs="Times New Roman"/>
                <w:color w:val="000000"/>
                <w:sz w:val="24"/>
                <w:szCs w:val="24"/>
                <w:lang w:val="en"/>
              </w:rPr>
              <w:t xml:space="preserve"> diagram</w:t>
            </w:r>
          </w:p>
        </w:tc>
        <w:tc>
          <w:tcPr>
            <w:tcW w:w="2773" w:type="dxa"/>
            <w:tcBorders>
              <w:top w:val="nil"/>
              <w:left w:val="nil"/>
              <w:bottom w:val="nil"/>
              <w:right w:val="nil"/>
            </w:tcBorders>
            <w:vAlign w:val="bottom"/>
          </w:tcPr>
          <w:p w14:paraId="44C78A2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tcPr>
          <w:p w14:paraId="420F309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60B21D4" w14:textId="1A9E32CA"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41D95EF"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A202E99" w14:textId="77777777" w:rsidTr="00411953">
        <w:trPr>
          <w:trHeight w:val="300"/>
        </w:trPr>
        <w:tc>
          <w:tcPr>
            <w:tcW w:w="1365" w:type="dxa"/>
            <w:gridSpan w:val="2"/>
            <w:tcBorders>
              <w:top w:val="nil"/>
              <w:left w:val="nil"/>
              <w:bottom w:val="nil"/>
              <w:right w:val="nil"/>
            </w:tcBorders>
            <w:vAlign w:val="bottom"/>
          </w:tcPr>
          <w:p w14:paraId="54CEED76"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21789EDC"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2B733357"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3.2  Hardware</w:t>
            </w:r>
            <w:proofErr w:type="gramEnd"/>
            <w:r>
              <w:rPr>
                <w:rFonts w:ascii="Times New Roman" w:hAnsi="Times New Roman" w:cs="Times New Roman"/>
                <w:color w:val="000000"/>
                <w:sz w:val="24"/>
                <w:szCs w:val="24"/>
                <w:lang w:val="en"/>
              </w:rPr>
              <w:t xml:space="preserve"> / Software designing</w:t>
            </w:r>
          </w:p>
        </w:tc>
        <w:tc>
          <w:tcPr>
            <w:tcW w:w="270" w:type="dxa"/>
            <w:tcBorders>
              <w:top w:val="nil"/>
              <w:left w:val="nil"/>
              <w:bottom w:val="nil"/>
              <w:right w:val="nil"/>
            </w:tcBorders>
          </w:tcPr>
          <w:p w14:paraId="02ED099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7D856D23" w14:textId="5BC72BED"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02B8E46F"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4EF33797" w14:textId="77777777" w:rsidTr="00411953">
        <w:trPr>
          <w:trHeight w:val="300"/>
        </w:trPr>
        <w:tc>
          <w:tcPr>
            <w:tcW w:w="1365" w:type="dxa"/>
            <w:gridSpan w:val="2"/>
            <w:tcBorders>
              <w:top w:val="nil"/>
              <w:left w:val="nil"/>
              <w:bottom w:val="nil"/>
              <w:right w:val="nil"/>
            </w:tcBorders>
            <w:vAlign w:val="bottom"/>
          </w:tcPr>
          <w:p w14:paraId="0FA866E0"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4</w:t>
            </w:r>
          </w:p>
        </w:tc>
        <w:tc>
          <w:tcPr>
            <w:tcW w:w="338" w:type="dxa"/>
            <w:tcBorders>
              <w:top w:val="nil"/>
              <w:left w:val="nil"/>
              <w:bottom w:val="nil"/>
              <w:right w:val="nil"/>
            </w:tcBorders>
            <w:vAlign w:val="bottom"/>
          </w:tcPr>
          <w:p w14:paraId="4A7F47D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0FF35DE8" w14:textId="74921539"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 xml:space="preserve">EXPERIMENTAL INVESTIGATIONS         </w:t>
            </w:r>
            <w:r w:rsidR="00661745">
              <w:rPr>
                <w:rFonts w:ascii="Times New Roman" w:hAnsi="Times New Roman" w:cs="Times New Roman"/>
                <w:b/>
                <w:bCs/>
                <w:color w:val="000000"/>
                <w:sz w:val="24"/>
                <w:szCs w:val="24"/>
                <w:lang w:val="en"/>
              </w:rPr>
              <w:t>--------------- 07</w:t>
            </w:r>
          </w:p>
        </w:tc>
        <w:tc>
          <w:tcPr>
            <w:tcW w:w="270" w:type="dxa"/>
            <w:tcBorders>
              <w:top w:val="nil"/>
              <w:left w:val="nil"/>
              <w:bottom w:val="nil"/>
              <w:right w:val="nil"/>
            </w:tcBorders>
          </w:tcPr>
          <w:p w14:paraId="4C303CD6"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06664CD3" w14:textId="29A69AED"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1D9DEF54"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D90BBF2" w14:textId="77777777" w:rsidTr="00411953">
        <w:trPr>
          <w:trHeight w:val="300"/>
        </w:trPr>
        <w:tc>
          <w:tcPr>
            <w:tcW w:w="1365" w:type="dxa"/>
            <w:gridSpan w:val="2"/>
            <w:tcBorders>
              <w:top w:val="nil"/>
              <w:left w:val="nil"/>
              <w:bottom w:val="nil"/>
              <w:right w:val="nil"/>
            </w:tcBorders>
            <w:vAlign w:val="bottom"/>
          </w:tcPr>
          <w:p w14:paraId="63A88008"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5</w:t>
            </w:r>
          </w:p>
        </w:tc>
        <w:tc>
          <w:tcPr>
            <w:tcW w:w="338" w:type="dxa"/>
            <w:tcBorders>
              <w:top w:val="nil"/>
              <w:left w:val="nil"/>
              <w:bottom w:val="nil"/>
              <w:right w:val="nil"/>
            </w:tcBorders>
            <w:vAlign w:val="bottom"/>
          </w:tcPr>
          <w:p w14:paraId="5244AD7D"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2FC0748B"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FLOWCHART</w:t>
            </w:r>
          </w:p>
        </w:tc>
        <w:tc>
          <w:tcPr>
            <w:tcW w:w="2773" w:type="dxa"/>
            <w:tcBorders>
              <w:top w:val="nil"/>
              <w:left w:val="nil"/>
              <w:bottom w:val="nil"/>
              <w:right w:val="nil"/>
            </w:tcBorders>
            <w:vAlign w:val="bottom"/>
          </w:tcPr>
          <w:p w14:paraId="0543D410" w14:textId="794A7644"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Pr>
                <w:rFonts w:ascii="Calibri" w:hAnsi="Calibri" w:cs="Calibri"/>
                <w:lang w:val="en"/>
              </w:rPr>
              <w:t xml:space="preserve"> </w:t>
            </w:r>
            <w:r w:rsidR="00661745" w:rsidRPr="00661745">
              <w:rPr>
                <w:rFonts w:ascii="Calibri" w:hAnsi="Calibri" w:cs="Calibri"/>
                <w:b/>
                <w:bCs/>
                <w:lang w:val="en"/>
              </w:rPr>
              <w:t>0</w:t>
            </w:r>
            <w:r w:rsidRPr="00661745">
              <w:rPr>
                <w:rFonts w:ascii="Calibri" w:hAnsi="Calibri" w:cs="Calibri"/>
                <w:b/>
                <w:bCs/>
                <w:lang w:val="en"/>
              </w:rPr>
              <w:t>9</w:t>
            </w:r>
          </w:p>
        </w:tc>
        <w:tc>
          <w:tcPr>
            <w:tcW w:w="270" w:type="dxa"/>
            <w:tcBorders>
              <w:top w:val="nil"/>
              <w:left w:val="nil"/>
              <w:bottom w:val="nil"/>
              <w:right w:val="nil"/>
            </w:tcBorders>
          </w:tcPr>
          <w:p w14:paraId="5734044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162B1BF1" w14:textId="3EDF272C"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0EDBB3E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69734A13" w14:textId="77777777" w:rsidTr="00411953">
        <w:trPr>
          <w:trHeight w:val="300"/>
        </w:trPr>
        <w:tc>
          <w:tcPr>
            <w:tcW w:w="1365" w:type="dxa"/>
            <w:gridSpan w:val="2"/>
            <w:tcBorders>
              <w:top w:val="nil"/>
              <w:left w:val="nil"/>
              <w:bottom w:val="nil"/>
              <w:right w:val="nil"/>
            </w:tcBorders>
            <w:vAlign w:val="bottom"/>
          </w:tcPr>
          <w:p w14:paraId="5486FA65"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6</w:t>
            </w:r>
          </w:p>
        </w:tc>
        <w:tc>
          <w:tcPr>
            <w:tcW w:w="338" w:type="dxa"/>
            <w:tcBorders>
              <w:top w:val="nil"/>
              <w:left w:val="nil"/>
              <w:bottom w:val="nil"/>
              <w:right w:val="nil"/>
            </w:tcBorders>
            <w:vAlign w:val="bottom"/>
          </w:tcPr>
          <w:p w14:paraId="5940D978"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26" w:type="dxa"/>
            <w:tcBorders>
              <w:top w:val="nil"/>
              <w:left w:val="nil"/>
              <w:bottom w:val="nil"/>
              <w:right w:val="nil"/>
            </w:tcBorders>
            <w:vAlign w:val="bottom"/>
          </w:tcPr>
          <w:p w14:paraId="27E3B633"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RESULT</w:t>
            </w:r>
          </w:p>
        </w:tc>
        <w:tc>
          <w:tcPr>
            <w:tcW w:w="823" w:type="dxa"/>
            <w:tcBorders>
              <w:top w:val="nil"/>
              <w:left w:val="nil"/>
              <w:bottom w:val="nil"/>
              <w:right w:val="nil"/>
            </w:tcBorders>
            <w:vAlign w:val="bottom"/>
          </w:tcPr>
          <w:p w14:paraId="65D181B1" w14:textId="67DC827F"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p>
        </w:tc>
        <w:tc>
          <w:tcPr>
            <w:tcW w:w="2773" w:type="dxa"/>
            <w:tcBorders>
              <w:top w:val="nil"/>
              <w:left w:val="nil"/>
              <w:bottom w:val="nil"/>
              <w:right w:val="nil"/>
            </w:tcBorders>
            <w:vAlign w:val="bottom"/>
          </w:tcPr>
          <w:p w14:paraId="316941DD" w14:textId="6EB3FBED"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Pr>
                <w:rFonts w:ascii="Calibri" w:hAnsi="Calibri" w:cs="Calibri"/>
                <w:lang w:val="en"/>
              </w:rPr>
              <w:t xml:space="preserve">---   </w:t>
            </w:r>
            <w:r w:rsidRPr="00661745">
              <w:rPr>
                <w:rFonts w:ascii="Calibri" w:hAnsi="Calibri" w:cs="Calibri"/>
                <w:b/>
                <w:bCs/>
                <w:lang w:val="en"/>
              </w:rPr>
              <w:t>11</w:t>
            </w:r>
          </w:p>
        </w:tc>
        <w:tc>
          <w:tcPr>
            <w:tcW w:w="270" w:type="dxa"/>
            <w:tcBorders>
              <w:top w:val="nil"/>
              <w:left w:val="nil"/>
              <w:bottom w:val="nil"/>
              <w:right w:val="nil"/>
            </w:tcBorders>
          </w:tcPr>
          <w:p w14:paraId="6064A3E8"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2E10779B" w14:textId="15D119C6"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p>
        </w:tc>
        <w:tc>
          <w:tcPr>
            <w:tcW w:w="1216" w:type="dxa"/>
            <w:tcBorders>
              <w:top w:val="nil"/>
              <w:left w:val="nil"/>
              <w:bottom w:val="nil"/>
              <w:right w:val="nil"/>
            </w:tcBorders>
            <w:vAlign w:val="bottom"/>
          </w:tcPr>
          <w:p w14:paraId="48C9314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D71E135" w14:textId="77777777" w:rsidTr="00411953">
        <w:trPr>
          <w:trHeight w:val="300"/>
        </w:trPr>
        <w:tc>
          <w:tcPr>
            <w:tcW w:w="1365" w:type="dxa"/>
            <w:gridSpan w:val="2"/>
            <w:tcBorders>
              <w:top w:val="nil"/>
              <w:left w:val="nil"/>
              <w:bottom w:val="nil"/>
              <w:right w:val="nil"/>
            </w:tcBorders>
            <w:vAlign w:val="bottom"/>
          </w:tcPr>
          <w:p w14:paraId="06EDB557"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7</w:t>
            </w:r>
          </w:p>
        </w:tc>
        <w:tc>
          <w:tcPr>
            <w:tcW w:w="338" w:type="dxa"/>
            <w:tcBorders>
              <w:top w:val="nil"/>
              <w:left w:val="nil"/>
              <w:bottom w:val="nil"/>
              <w:right w:val="nil"/>
            </w:tcBorders>
            <w:vAlign w:val="bottom"/>
          </w:tcPr>
          <w:p w14:paraId="68527670"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3E968A7E" w14:textId="1A6CAA26"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 xml:space="preserve">ADVANTAGES &amp; DISADVANTAGES     </w:t>
            </w:r>
            <w:r w:rsidR="00661745">
              <w:rPr>
                <w:rFonts w:ascii="Times New Roman" w:hAnsi="Times New Roman" w:cs="Times New Roman"/>
                <w:b/>
                <w:bCs/>
                <w:color w:val="000000"/>
                <w:sz w:val="24"/>
                <w:szCs w:val="24"/>
                <w:lang w:val="en"/>
              </w:rPr>
              <w:t>----------------- 11</w:t>
            </w:r>
          </w:p>
        </w:tc>
        <w:tc>
          <w:tcPr>
            <w:tcW w:w="270" w:type="dxa"/>
            <w:tcBorders>
              <w:top w:val="nil"/>
              <w:left w:val="nil"/>
              <w:bottom w:val="nil"/>
              <w:right w:val="nil"/>
            </w:tcBorders>
          </w:tcPr>
          <w:p w14:paraId="2532A324" w14:textId="661CA42E"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04BDB84" w14:textId="0FF0D546"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931255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333651A" w14:textId="77777777" w:rsidTr="00411953">
        <w:trPr>
          <w:trHeight w:val="300"/>
        </w:trPr>
        <w:tc>
          <w:tcPr>
            <w:tcW w:w="1365" w:type="dxa"/>
            <w:gridSpan w:val="2"/>
            <w:tcBorders>
              <w:top w:val="nil"/>
              <w:left w:val="nil"/>
              <w:bottom w:val="nil"/>
              <w:right w:val="nil"/>
            </w:tcBorders>
            <w:vAlign w:val="bottom"/>
          </w:tcPr>
          <w:p w14:paraId="34D971FD"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8</w:t>
            </w:r>
          </w:p>
        </w:tc>
        <w:tc>
          <w:tcPr>
            <w:tcW w:w="338" w:type="dxa"/>
            <w:tcBorders>
              <w:top w:val="nil"/>
              <w:left w:val="nil"/>
              <w:bottom w:val="nil"/>
              <w:right w:val="nil"/>
            </w:tcBorders>
            <w:vAlign w:val="bottom"/>
          </w:tcPr>
          <w:p w14:paraId="14F6D88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5CDE19F8"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APPLICATIONS</w:t>
            </w:r>
          </w:p>
        </w:tc>
        <w:tc>
          <w:tcPr>
            <w:tcW w:w="2773" w:type="dxa"/>
            <w:tcBorders>
              <w:top w:val="nil"/>
              <w:left w:val="nil"/>
              <w:bottom w:val="nil"/>
              <w:right w:val="nil"/>
            </w:tcBorders>
            <w:vAlign w:val="bottom"/>
          </w:tcPr>
          <w:p w14:paraId="4F973841" w14:textId="3BD43357"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661745">
              <w:rPr>
                <w:rFonts w:ascii="Calibri" w:hAnsi="Calibri" w:cs="Calibri"/>
                <w:lang w:val="en"/>
              </w:rPr>
              <w:t xml:space="preserve">           </w:t>
            </w:r>
            <w:r w:rsidR="00D96D75" w:rsidRPr="00661745">
              <w:rPr>
                <w:rFonts w:ascii="Calibri" w:hAnsi="Calibri" w:cs="Calibri"/>
                <w:b/>
                <w:bCs/>
                <w:lang w:val="en"/>
              </w:rPr>
              <w:t>12</w:t>
            </w:r>
          </w:p>
        </w:tc>
        <w:tc>
          <w:tcPr>
            <w:tcW w:w="270" w:type="dxa"/>
            <w:tcBorders>
              <w:top w:val="nil"/>
              <w:left w:val="nil"/>
              <w:bottom w:val="nil"/>
              <w:right w:val="nil"/>
            </w:tcBorders>
          </w:tcPr>
          <w:p w14:paraId="579C86E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7755E46F" w14:textId="22A96536"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352979D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6216635A" w14:textId="77777777" w:rsidTr="00411953">
        <w:trPr>
          <w:trHeight w:val="300"/>
        </w:trPr>
        <w:tc>
          <w:tcPr>
            <w:tcW w:w="1365" w:type="dxa"/>
            <w:gridSpan w:val="2"/>
            <w:tcBorders>
              <w:top w:val="nil"/>
              <w:left w:val="nil"/>
              <w:bottom w:val="nil"/>
              <w:right w:val="nil"/>
            </w:tcBorders>
            <w:vAlign w:val="bottom"/>
          </w:tcPr>
          <w:p w14:paraId="35BA5AEE"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9</w:t>
            </w:r>
          </w:p>
        </w:tc>
        <w:tc>
          <w:tcPr>
            <w:tcW w:w="338" w:type="dxa"/>
            <w:tcBorders>
              <w:top w:val="nil"/>
              <w:left w:val="nil"/>
              <w:bottom w:val="nil"/>
              <w:right w:val="nil"/>
            </w:tcBorders>
            <w:vAlign w:val="bottom"/>
          </w:tcPr>
          <w:p w14:paraId="493F370D"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192FB85B"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CONCLUSION</w:t>
            </w:r>
          </w:p>
        </w:tc>
        <w:tc>
          <w:tcPr>
            <w:tcW w:w="2773" w:type="dxa"/>
            <w:tcBorders>
              <w:top w:val="nil"/>
              <w:left w:val="nil"/>
              <w:bottom w:val="nil"/>
              <w:right w:val="nil"/>
            </w:tcBorders>
            <w:vAlign w:val="bottom"/>
          </w:tcPr>
          <w:p w14:paraId="56C02B3D" w14:textId="785F736A"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w:t>
            </w:r>
            <w:r w:rsidR="00661745">
              <w:rPr>
                <w:rFonts w:ascii="Calibri" w:hAnsi="Calibri" w:cs="Calibri"/>
                <w:lang w:val="en"/>
              </w:rPr>
              <w:t xml:space="preserve">           </w:t>
            </w:r>
            <w:r w:rsidR="00D96D75" w:rsidRPr="00661745">
              <w:rPr>
                <w:rFonts w:ascii="Calibri" w:hAnsi="Calibri" w:cs="Calibri"/>
                <w:b/>
                <w:bCs/>
                <w:lang w:val="en"/>
              </w:rPr>
              <w:t>13</w:t>
            </w:r>
          </w:p>
        </w:tc>
        <w:tc>
          <w:tcPr>
            <w:tcW w:w="270" w:type="dxa"/>
            <w:tcBorders>
              <w:top w:val="nil"/>
              <w:left w:val="nil"/>
              <w:bottom w:val="nil"/>
              <w:right w:val="nil"/>
            </w:tcBorders>
          </w:tcPr>
          <w:p w14:paraId="3CD343F9"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25479522" w14:textId="2AEF63C5"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4631084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31271FC2" w14:textId="77777777" w:rsidTr="00411953">
        <w:trPr>
          <w:trHeight w:val="300"/>
        </w:trPr>
        <w:tc>
          <w:tcPr>
            <w:tcW w:w="1365" w:type="dxa"/>
            <w:gridSpan w:val="2"/>
            <w:tcBorders>
              <w:top w:val="nil"/>
              <w:left w:val="nil"/>
              <w:bottom w:val="nil"/>
              <w:right w:val="nil"/>
            </w:tcBorders>
            <w:vAlign w:val="bottom"/>
          </w:tcPr>
          <w:p w14:paraId="0FEE6750"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10</w:t>
            </w:r>
          </w:p>
        </w:tc>
        <w:tc>
          <w:tcPr>
            <w:tcW w:w="338" w:type="dxa"/>
            <w:tcBorders>
              <w:top w:val="nil"/>
              <w:left w:val="nil"/>
              <w:bottom w:val="nil"/>
              <w:right w:val="nil"/>
            </w:tcBorders>
            <w:vAlign w:val="bottom"/>
          </w:tcPr>
          <w:p w14:paraId="47FE25F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7C02DCD3"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FUTURE SCOPE</w:t>
            </w:r>
          </w:p>
        </w:tc>
        <w:tc>
          <w:tcPr>
            <w:tcW w:w="2773" w:type="dxa"/>
            <w:tcBorders>
              <w:top w:val="nil"/>
              <w:left w:val="nil"/>
              <w:bottom w:val="nil"/>
              <w:right w:val="nil"/>
            </w:tcBorders>
            <w:vAlign w:val="bottom"/>
          </w:tcPr>
          <w:p w14:paraId="14DE8D08" w14:textId="19422E5B"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w:t>
            </w:r>
            <w:r w:rsidR="00661745">
              <w:rPr>
                <w:rFonts w:ascii="Times New Roman" w:hAnsi="Times New Roman" w:cs="Times New Roman"/>
                <w:b/>
                <w:bCs/>
                <w:color w:val="000000"/>
                <w:sz w:val="24"/>
                <w:szCs w:val="24"/>
                <w:lang w:val="en"/>
              </w:rPr>
              <w:t xml:space="preserve">             </w:t>
            </w:r>
            <w:r w:rsidR="00D96D75">
              <w:rPr>
                <w:rFonts w:ascii="Times New Roman" w:hAnsi="Times New Roman" w:cs="Times New Roman"/>
                <w:b/>
                <w:bCs/>
                <w:color w:val="000000"/>
                <w:sz w:val="24"/>
                <w:szCs w:val="24"/>
                <w:lang w:val="en"/>
              </w:rPr>
              <w:t>13</w:t>
            </w:r>
          </w:p>
        </w:tc>
        <w:tc>
          <w:tcPr>
            <w:tcW w:w="270" w:type="dxa"/>
            <w:tcBorders>
              <w:top w:val="nil"/>
              <w:left w:val="nil"/>
              <w:bottom w:val="nil"/>
              <w:right w:val="nil"/>
            </w:tcBorders>
          </w:tcPr>
          <w:p w14:paraId="267C6B6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8D5217B" w14:textId="0FE38545"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37240A7"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99134D7" w14:textId="77777777" w:rsidTr="00411953">
        <w:trPr>
          <w:trHeight w:val="300"/>
        </w:trPr>
        <w:tc>
          <w:tcPr>
            <w:tcW w:w="1365" w:type="dxa"/>
            <w:gridSpan w:val="2"/>
            <w:tcBorders>
              <w:top w:val="nil"/>
              <w:left w:val="nil"/>
              <w:bottom w:val="nil"/>
              <w:right w:val="nil"/>
            </w:tcBorders>
            <w:vAlign w:val="bottom"/>
          </w:tcPr>
          <w:p w14:paraId="44FA2E31"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11</w:t>
            </w:r>
          </w:p>
        </w:tc>
        <w:tc>
          <w:tcPr>
            <w:tcW w:w="338" w:type="dxa"/>
            <w:tcBorders>
              <w:top w:val="nil"/>
              <w:left w:val="nil"/>
              <w:bottom w:val="nil"/>
              <w:right w:val="nil"/>
            </w:tcBorders>
            <w:vAlign w:val="bottom"/>
          </w:tcPr>
          <w:p w14:paraId="4CCAEA09"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1F814C1D"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BIBILOGRAPHY</w:t>
            </w:r>
          </w:p>
        </w:tc>
        <w:tc>
          <w:tcPr>
            <w:tcW w:w="2773" w:type="dxa"/>
            <w:tcBorders>
              <w:top w:val="nil"/>
              <w:left w:val="nil"/>
              <w:bottom w:val="nil"/>
              <w:right w:val="nil"/>
            </w:tcBorders>
            <w:vAlign w:val="bottom"/>
          </w:tcPr>
          <w:p w14:paraId="3E51BD24" w14:textId="255191A5"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w:t>
            </w:r>
            <w:r w:rsidR="00661745">
              <w:rPr>
                <w:rFonts w:ascii="Calibri" w:hAnsi="Calibri" w:cs="Calibri"/>
                <w:lang w:val="en"/>
              </w:rPr>
              <w:t xml:space="preserve">            </w:t>
            </w:r>
            <w:r w:rsidR="00D96D75" w:rsidRPr="00661745">
              <w:rPr>
                <w:rFonts w:ascii="Calibri" w:hAnsi="Calibri" w:cs="Calibri"/>
                <w:b/>
                <w:bCs/>
                <w:lang w:val="en"/>
              </w:rPr>
              <w:t>13</w:t>
            </w:r>
          </w:p>
        </w:tc>
        <w:tc>
          <w:tcPr>
            <w:tcW w:w="270" w:type="dxa"/>
            <w:tcBorders>
              <w:top w:val="nil"/>
              <w:left w:val="nil"/>
              <w:bottom w:val="nil"/>
              <w:right w:val="nil"/>
            </w:tcBorders>
          </w:tcPr>
          <w:p w14:paraId="3312BCD5"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60D1E84A" w14:textId="0E3219C1"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FC95365"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75F47DA" w14:textId="77777777" w:rsidTr="00411953">
        <w:trPr>
          <w:trHeight w:val="300"/>
        </w:trPr>
        <w:tc>
          <w:tcPr>
            <w:tcW w:w="1365" w:type="dxa"/>
            <w:gridSpan w:val="2"/>
            <w:tcBorders>
              <w:top w:val="nil"/>
              <w:left w:val="nil"/>
              <w:bottom w:val="nil"/>
              <w:right w:val="nil"/>
            </w:tcBorders>
            <w:vAlign w:val="bottom"/>
          </w:tcPr>
          <w:p w14:paraId="72A4EC5A"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3C0C272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39466007"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APPENDIX</w:t>
            </w:r>
          </w:p>
        </w:tc>
        <w:tc>
          <w:tcPr>
            <w:tcW w:w="2773" w:type="dxa"/>
            <w:tcBorders>
              <w:top w:val="nil"/>
              <w:left w:val="nil"/>
              <w:bottom w:val="nil"/>
              <w:right w:val="nil"/>
            </w:tcBorders>
            <w:vAlign w:val="bottom"/>
          </w:tcPr>
          <w:p w14:paraId="5BDEBF1D" w14:textId="452DCEFB"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tcPr>
          <w:p w14:paraId="50C25268"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0B569BD2" w14:textId="70E3084C"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14A48A6E"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5ADCCCF" w14:textId="77777777" w:rsidTr="00411953">
        <w:trPr>
          <w:trHeight w:val="300"/>
        </w:trPr>
        <w:tc>
          <w:tcPr>
            <w:tcW w:w="862" w:type="dxa"/>
            <w:tcBorders>
              <w:top w:val="nil"/>
              <w:left w:val="nil"/>
              <w:bottom w:val="nil"/>
              <w:right w:val="nil"/>
            </w:tcBorders>
            <w:vAlign w:val="bottom"/>
          </w:tcPr>
          <w:p w14:paraId="6D5417E9"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841" w:type="dxa"/>
            <w:gridSpan w:val="2"/>
            <w:tcBorders>
              <w:top w:val="nil"/>
              <w:left w:val="nil"/>
              <w:bottom w:val="nil"/>
              <w:right w:val="nil"/>
            </w:tcBorders>
            <w:vAlign w:val="bottom"/>
          </w:tcPr>
          <w:p w14:paraId="4E263BCE"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549" w:type="dxa"/>
            <w:gridSpan w:val="2"/>
            <w:tcBorders>
              <w:top w:val="nil"/>
              <w:left w:val="nil"/>
              <w:bottom w:val="nil"/>
              <w:right w:val="nil"/>
            </w:tcBorders>
            <w:vAlign w:val="bottom"/>
          </w:tcPr>
          <w:p w14:paraId="2BD138E9"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A. Source code</w:t>
            </w:r>
          </w:p>
        </w:tc>
        <w:tc>
          <w:tcPr>
            <w:tcW w:w="2773" w:type="dxa"/>
            <w:tcBorders>
              <w:top w:val="nil"/>
              <w:left w:val="nil"/>
              <w:bottom w:val="nil"/>
              <w:right w:val="nil"/>
            </w:tcBorders>
            <w:vAlign w:val="bottom"/>
          </w:tcPr>
          <w:p w14:paraId="14810BC7" w14:textId="21CC29D4"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w:t>
            </w:r>
            <w:r w:rsidR="00661745">
              <w:rPr>
                <w:rFonts w:ascii="Calibri" w:hAnsi="Calibri" w:cs="Calibri"/>
                <w:lang w:val="en"/>
              </w:rPr>
              <w:t xml:space="preserve">            </w:t>
            </w:r>
            <w:r w:rsidR="00D96D75" w:rsidRPr="00661745">
              <w:rPr>
                <w:rFonts w:ascii="Calibri" w:hAnsi="Calibri" w:cs="Calibri"/>
                <w:b/>
                <w:bCs/>
                <w:lang w:val="en"/>
              </w:rPr>
              <w:t>14</w:t>
            </w:r>
          </w:p>
        </w:tc>
        <w:tc>
          <w:tcPr>
            <w:tcW w:w="270" w:type="dxa"/>
            <w:tcBorders>
              <w:top w:val="nil"/>
              <w:left w:val="nil"/>
              <w:bottom w:val="nil"/>
              <w:right w:val="nil"/>
            </w:tcBorders>
          </w:tcPr>
          <w:p w14:paraId="38C1E970"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5AD8F8F" w14:textId="49E030EE"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5E69389D" w14:textId="77777777" w:rsidR="00411953" w:rsidRDefault="00411953" w:rsidP="00411953">
            <w:pPr>
              <w:autoSpaceDE w:val="0"/>
              <w:autoSpaceDN w:val="0"/>
              <w:adjustRightInd w:val="0"/>
              <w:spacing w:after="0" w:line="360" w:lineRule="auto"/>
              <w:jc w:val="center"/>
              <w:rPr>
                <w:rFonts w:ascii="Calibri" w:hAnsi="Calibri" w:cs="Calibri"/>
                <w:lang w:val="en"/>
              </w:rPr>
            </w:pPr>
          </w:p>
        </w:tc>
      </w:tr>
    </w:tbl>
    <w:p w14:paraId="511BCC4A" w14:textId="48AA3B12" w:rsidR="00411953" w:rsidRPr="00411953" w:rsidRDefault="00411953" w:rsidP="00B2491A">
      <w:pPr>
        <w:spacing w:line="0" w:lineRule="atLeast"/>
        <w:rPr>
          <w:rFonts w:ascii="Times New Roman" w:eastAsia="Arial" w:hAnsi="Times New Roman" w:cs="Times New Roman"/>
          <w:b/>
          <w:color w:val="0D0D0D"/>
          <w:sz w:val="48"/>
        </w:rPr>
      </w:pPr>
      <w:r w:rsidRPr="00411953">
        <w:rPr>
          <w:rFonts w:ascii="Times New Roman" w:eastAsia="Arial" w:hAnsi="Times New Roman" w:cs="Times New Roman"/>
          <w:b/>
          <w:color w:val="0D0D0D"/>
          <w:sz w:val="48"/>
        </w:rPr>
        <w:t>Table of Contents</w:t>
      </w:r>
    </w:p>
    <w:p w14:paraId="67FB519C" w14:textId="77777777" w:rsidR="00411953" w:rsidRDefault="00411953" w:rsidP="00B2491A">
      <w:pPr>
        <w:spacing w:line="0" w:lineRule="atLeast"/>
        <w:rPr>
          <w:rFonts w:eastAsia="Arial" w:cstheme="minorHAnsi"/>
          <w:bCs/>
          <w:color w:val="0D0D0D"/>
          <w:sz w:val="48"/>
        </w:rPr>
      </w:pPr>
    </w:p>
    <w:p w14:paraId="7B380261" w14:textId="77777777" w:rsidR="00411953" w:rsidRDefault="00411953" w:rsidP="00B2491A">
      <w:pPr>
        <w:spacing w:line="0" w:lineRule="atLeast"/>
        <w:rPr>
          <w:rFonts w:eastAsia="Arial" w:cstheme="minorHAnsi"/>
          <w:bCs/>
          <w:color w:val="0D0D0D"/>
          <w:sz w:val="48"/>
        </w:rPr>
      </w:pPr>
    </w:p>
    <w:p w14:paraId="225AE70B" w14:textId="77777777" w:rsidR="00411953" w:rsidRDefault="00411953" w:rsidP="00B2491A">
      <w:pPr>
        <w:spacing w:line="0" w:lineRule="atLeast"/>
        <w:rPr>
          <w:rFonts w:eastAsia="Arial" w:cstheme="minorHAnsi"/>
          <w:bCs/>
          <w:color w:val="0D0D0D"/>
          <w:sz w:val="48"/>
        </w:rPr>
      </w:pPr>
    </w:p>
    <w:p w14:paraId="00363EF8" w14:textId="77777777" w:rsidR="00411953" w:rsidRDefault="00411953" w:rsidP="00B2491A">
      <w:pPr>
        <w:spacing w:line="0" w:lineRule="atLeast"/>
        <w:rPr>
          <w:rFonts w:eastAsia="Arial" w:cstheme="minorHAnsi"/>
          <w:bCs/>
          <w:color w:val="0D0D0D"/>
          <w:sz w:val="48"/>
        </w:rPr>
      </w:pPr>
    </w:p>
    <w:p w14:paraId="5A37178D" w14:textId="77777777" w:rsidR="00411953" w:rsidRDefault="00411953" w:rsidP="00B2491A">
      <w:pPr>
        <w:spacing w:line="0" w:lineRule="atLeast"/>
        <w:rPr>
          <w:rFonts w:eastAsia="Arial" w:cstheme="minorHAnsi"/>
          <w:bCs/>
          <w:color w:val="0D0D0D"/>
          <w:sz w:val="48"/>
        </w:rPr>
      </w:pPr>
    </w:p>
    <w:p w14:paraId="188D5DF9" w14:textId="77777777" w:rsidR="00411953" w:rsidRDefault="00411953" w:rsidP="00B2491A">
      <w:pPr>
        <w:spacing w:line="0" w:lineRule="atLeast"/>
        <w:rPr>
          <w:rFonts w:eastAsia="Arial" w:cstheme="minorHAnsi"/>
          <w:bCs/>
          <w:color w:val="0D0D0D"/>
          <w:sz w:val="48"/>
        </w:rPr>
      </w:pPr>
    </w:p>
    <w:p w14:paraId="73857B30" w14:textId="77777777" w:rsidR="00411953" w:rsidRDefault="00411953" w:rsidP="00B2491A">
      <w:pPr>
        <w:spacing w:line="0" w:lineRule="atLeast"/>
        <w:rPr>
          <w:rFonts w:eastAsia="Arial" w:cstheme="minorHAnsi"/>
          <w:bCs/>
          <w:color w:val="0D0D0D"/>
          <w:sz w:val="48"/>
        </w:rPr>
      </w:pPr>
    </w:p>
    <w:p w14:paraId="37ADA1D7" w14:textId="025AE164" w:rsidR="00B2491A" w:rsidRPr="00CF40DA" w:rsidRDefault="00B2491A" w:rsidP="00B2491A">
      <w:pPr>
        <w:spacing w:line="0" w:lineRule="atLeast"/>
        <w:rPr>
          <w:rFonts w:eastAsia="Arial" w:cstheme="minorHAnsi"/>
          <w:bCs/>
          <w:color w:val="0D0D0D"/>
          <w:sz w:val="48"/>
        </w:rPr>
      </w:pPr>
      <w:r w:rsidRPr="00CF40DA">
        <w:rPr>
          <w:rFonts w:eastAsia="Arial" w:cstheme="minorHAnsi"/>
          <w:bCs/>
          <w:color w:val="0D0D0D"/>
          <w:sz w:val="48"/>
        </w:rPr>
        <w:t>1)</w:t>
      </w:r>
      <w:r>
        <w:rPr>
          <w:rFonts w:eastAsia="Arial" w:cstheme="minorHAnsi"/>
          <w:bCs/>
          <w:color w:val="0D0D0D"/>
          <w:sz w:val="48"/>
        </w:rPr>
        <w:t xml:space="preserve"> </w:t>
      </w:r>
      <w:r w:rsidRPr="00CF40DA">
        <w:rPr>
          <w:rFonts w:eastAsia="Arial" w:cstheme="minorHAnsi"/>
          <w:bCs/>
          <w:color w:val="0D0D0D"/>
          <w:sz w:val="48"/>
        </w:rPr>
        <w:t>Introduction:</w:t>
      </w:r>
    </w:p>
    <w:p w14:paraId="1B267EEA" w14:textId="77777777" w:rsidR="00B2491A" w:rsidRDefault="00B2491A" w:rsidP="00B2491A">
      <w:pPr>
        <w:spacing w:line="214" w:lineRule="exact"/>
        <w:rPr>
          <w:rFonts w:ascii="Times New Roman" w:eastAsia="Times New Roman" w:hAnsi="Times New Roman"/>
        </w:rPr>
      </w:pPr>
    </w:p>
    <w:p w14:paraId="2EDF8743" w14:textId="77777777" w:rsidR="00B2491A" w:rsidRPr="00CF40DA" w:rsidRDefault="00B2491A" w:rsidP="00B2491A">
      <w:pPr>
        <w:spacing w:line="0" w:lineRule="atLeast"/>
        <w:rPr>
          <w:rFonts w:ascii="Arial" w:eastAsia="Arial" w:hAnsi="Arial"/>
          <w:bCs/>
          <w:sz w:val="36"/>
        </w:rPr>
      </w:pPr>
      <w:r w:rsidRPr="00CF40DA">
        <w:rPr>
          <w:rFonts w:ascii="Arial" w:eastAsia="Arial" w:hAnsi="Arial"/>
          <w:bCs/>
          <w:sz w:val="36"/>
        </w:rPr>
        <w:t>1.1 Overview</w:t>
      </w:r>
    </w:p>
    <w:p w14:paraId="5054EE47" w14:textId="77777777" w:rsidR="00B2491A" w:rsidRDefault="00B2491A" w:rsidP="00B2491A">
      <w:pPr>
        <w:spacing w:line="270" w:lineRule="exact"/>
        <w:rPr>
          <w:rFonts w:ascii="Times New Roman" w:eastAsia="Times New Roman" w:hAnsi="Times New Roman"/>
        </w:rPr>
      </w:pPr>
    </w:p>
    <w:p w14:paraId="65460AEF" w14:textId="77777777" w:rsidR="00B2491A" w:rsidRDefault="00B2491A" w:rsidP="00B2491A">
      <w:pPr>
        <w:spacing w:line="313" w:lineRule="auto"/>
        <w:ind w:left="720" w:right="20"/>
        <w:rPr>
          <w:rFonts w:ascii="Arial" w:eastAsia="Arial" w:hAnsi="Arial"/>
          <w:sz w:val="23"/>
        </w:rPr>
      </w:pPr>
      <w:r>
        <w:rPr>
          <w:rFonts w:ascii="Arial" w:eastAsia="Arial" w:hAnsi="Arial"/>
          <w:sz w:val="23"/>
        </w:rPr>
        <w:t xml:space="preserve">This is a Smart Agriculture System project based on Internet </w:t>
      </w:r>
      <w:proofErr w:type="gramStart"/>
      <w:r>
        <w:rPr>
          <w:rFonts w:ascii="Arial" w:eastAsia="Arial" w:hAnsi="Arial"/>
          <w:sz w:val="23"/>
        </w:rPr>
        <w:t>Of</w:t>
      </w:r>
      <w:proofErr w:type="gramEnd"/>
      <w:r>
        <w:rPr>
          <w:rFonts w:ascii="Arial" w:eastAsia="Arial" w:hAnsi="Arial"/>
          <w:sz w:val="23"/>
        </w:rPr>
        <w:t xml:space="preserve"> Things (IoT), that can measure soil moisture, Humidity and temperature conditions for agriculture using Watson IoT services. IoT is network that connects physical objects or things embedded with electronics, software and sensors through network connectivity that collects and transfers data using cloud for communication. Data is transferred through internet without human to human or human to computer interaction.</w:t>
      </w:r>
    </w:p>
    <w:p w14:paraId="4B1E574D" w14:textId="77777777" w:rsidR="00B2491A" w:rsidRDefault="00B2491A" w:rsidP="00B2491A">
      <w:pPr>
        <w:spacing w:line="297" w:lineRule="auto"/>
        <w:ind w:left="720" w:right="580"/>
        <w:rPr>
          <w:rFonts w:ascii="Arial" w:eastAsia="Arial" w:hAnsi="Arial"/>
          <w:sz w:val="24"/>
        </w:rPr>
      </w:pPr>
      <w:r>
        <w:rPr>
          <w:rFonts w:ascii="Arial" w:eastAsia="Arial" w:hAnsi="Arial"/>
          <w:sz w:val="24"/>
        </w:rPr>
        <w:t>In this project we have not used any hardware. Instead of real soil moisture, Humidity and Temperature data obtained from sensors we make use of IBM IoT Simulator which can transmit these parameters as required.</w:t>
      </w:r>
    </w:p>
    <w:p w14:paraId="66081510" w14:textId="77777777" w:rsidR="00B2491A" w:rsidRDefault="00B2491A" w:rsidP="00B2491A">
      <w:pPr>
        <w:spacing w:line="2" w:lineRule="exact"/>
        <w:rPr>
          <w:rFonts w:ascii="Times New Roman" w:eastAsia="Times New Roman" w:hAnsi="Times New Roman"/>
        </w:rPr>
      </w:pPr>
    </w:p>
    <w:p w14:paraId="5F1CFCD3" w14:textId="77777777" w:rsidR="00B2491A" w:rsidRDefault="00B2491A" w:rsidP="00B2491A">
      <w:pPr>
        <w:numPr>
          <w:ilvl w:val="0"/>
          <w:numId w:val="3"/>
        </w:numPr>
        <w:tabs>
          <w:tab w:val="left" w:pos="1435"/>
        </w:tabs>
        <w:spacing w:after="0" w:line="313" w:lineRule="auto"/>
        <w:ind w:left="1440" w:right="100" w:hanging="360"/>
        <w:rPr>
          <w:rFonts w:ascii="Arial" w:eastAsia="Arial" w:hAnsi="Arial"/>
          <w:sz w:val="23"/>
        </w:rPr>
      </w:pPr>
      <w:r>
        <w:rPr>
          <w:rFonts w:ascii="Arial" w:eastAsia="Arial" w:hAnsi="Arial"/>
          <w:b/>
          <w:sz w:val="23"/>
        </w:rPr>
        <w:t xml:space="preserve">Project </w:t>
      </w:r>
      <w:proofErr w:type="gramStart"/>
      <w:r>
        <w:rPr>
          <w:rFonts w:ascii="Arial" w:eastAsia="Arial" w:hAnsi="Arial"/>
          <w:b/>
          <w:sz w:val="23"/>
        </w:rPr>
        <w:t xml:space="preserve">Requirements </w:t>
      </w:r>
      <w:r>
        <w:rPr>
          <w:rFonts w:ascii="Arial" w:eastAsia="Arial" w:hAnsi="Arial"/>
          <w:sz w:val="23"/>
        </w:rPr>
        <w:t>:</w:t>
      </w:r>
      <w:proofErr w:type="gramEnd"/>
      <w:r>
        <w:rPr>
          <w:rFonts w:ascii="Arial" w:eastAsia="Arial" w:hAnsi="Arial"/>
          <w:sz w:val="23"/>
        </w:rPr>
        <w:t xml:space="preserve"> Node-RED, IBM Cloud, IBM Watson IoT, Node.js, IBM</w:t>
      </w:r>
      <w:r>
        <w:rPr>
          <w:rFonts w:ascii="Arial" w:eastAsia="Arial" w:hAnsi="Arial"/>
          <w:b/>
          <w:sz w:val="23"/>
        </w:rPr>
        <w:t xml:space="preserve"> </w:t>
      </w:r>
      <w:r>
        <w:rPr>
          <w:rFonts w:ascii="Arial" w:eastAsia="Arial" w:hAnsi="Arial"/>
          <w:sz w:val="23"/>
        </w:rPr>
        <w:t>Device, IBM IoT Simulator, Python 3.8, Open Weather API platform.</w:t>
      </w:r>
    </w:p>
    <w:p w14:paraId="761C07B6" w14:textId="77777777" w:rsidR="00B2491A" w:rsidRDefault="00B2491A" w:rsidP="00B2491A">
      <w:pPr>
        <w:numPr>
          <w:ilvl w:val="0"/>
          <w:numId w:val="3"/>
        </w:numPr>
        <w:tabs>
          <w:tab w:val="left" w:pos="1440"/>
        </w:tabs>
        <w:spacing w:after="0" w:line="0" w:lineRule="atLeast"/>
        <w:ind w:left="1440" w:hanging="360"/>
        <w:rPr>
          <w:rFonts w:ascii="Arial" w:eastAsia="Arial" w:hAnsi="Arial"/>
          <w:sz w:val="23"/>
        </w:rPr>
      </w:pPr>
      <w:r>
        <w:rPr>
          <w:rFonts w:ascii="Arial" w:eastAsia="Arial" w:hAnsi="Arial"/>
          <w:b/>
          <w:sz w:val="23"/>
        </w:rPr>
        <w:t xml:space="preserve">Project </w:t>
      </w:r>
      <w:proofErr w:type="gramStart"/>
      <w:r>
        <w:rPr>
          <w:rFonts w:ascii="Arial" w:eastAsia="Arial" w:hAnsi="Arial"/>
          <w:b/>
          <w:sz w:val="23"/>
        </w:rPr>
        <w:t xml:space="preserve">Deliverables </w:t>
      </w:r>
      <w:r>
        <w:rPr>
          <w:rFonts w:ascii="Arial" w:eastAsia="Arial" w:hAnsi="Arial"/>
          <w:sz w:val="23"/>
        </w:rPr>
        <w:t>:</w:t>
      </w:r>
      <w:proofErr w:type="gramEnd"/>
      <w:r>
        <w:rPr>
          <w:rFonts w:ascii="Arial" w:eastAsia="Arial" w:hAnsi="Arial"/>
          <w:sz w:val="23"/>
        </w:rPr>
        <w:t xml:space="preserve"> Application for IoT based Smart Agriculture System</w:t>
      </w:r>
    </w:p>
    <w:p w14:paraId="2C60C1E3" w14:textId="77777777" w:rsidR="00B2491A" w:rsidRDefault="00B2491A" w:rsidP="00B2491A">
      <w:pPr>
        <w:spacing w:line="200" w:lineRule="exact"/>
        <w:rPr>
          <w:rFonts w:ascii="Times New Roman" w:eastAsia="Times New Roman" w:hAnsi="Times New Roman"/>
        </w:rPr>
      </w:pPr>
    </w:p>
    <w:p w14:paraId="16FAE32E" w14:textId="77777777" w:rsidR="00B2491A" w:rsidRDefault="00B2491A" w:rsidP="00B2491A">
      <w:pPr>
        <w:spacing w:line="240" w:lineRule="exact"/>
        <w:rPr>
          <w:rFonts w:ascii="Times New Roman" w:eastAsia="Times New Roman" w:hAnsi="Times New Roman"/>
        </w:rPr>
      </w:pPr>
    </w:p>
    <w:p w14:paraId="31EA1AA7" w14:textId="77777777" w:rsidR="00B2491A" w:rsidRPr="00CF40DA" w:rsidRDefault="00B2491A" w:rsidP="00B2491A">
      <w:pPr>
        <w:spacing w:line="0" w:lineRule="atLeast"/>
        <w:rPr>
          <w:rFonts w:ascii="Arial" w:eastAsia="Arial" w:hAnsi="Arial"/>
          <w:bCs/>
          <w:sz w:val="36"/>
        </w:rPr>
      </w:pPr>
      <w:r w:rsidRPr="00CF40DA">
        <w:rPr>
          <w:rFonts w:ascii="Arial" w:eastAsia="Arial" w:hAnsi="Arial"/>
          <w:bCs/>
          <w:sz w:val="36"/>
        </w:rPr>
        <w:t>1.2 Purpose</w:t>
      </w:r>
    </w:p>
    <w:p w14:paraId="7D0D4252" w14:textId="77777777" w:rsidR="00B2491A" w:rsidRPr="00CF40DA" w:rsidRDefault="00B2491A" w:rsidP="00B2491A">
      <w:pPr>
        <w:spacing w:line="270" w:lineRule="exact"/>
        <w:rPr>
          <w:rFonts w:ascii="Times New Roman" w:eastAsia="Times New Roman" w:hAnsi="Times New Roman"/>
          <w:bCs/>
        </w:rPr>
      </w:pPr>
    </w:p>
    <w:p w14:paraId="00B632D6" w14:textId="77777777" w:rsidR="00B2491A" w:rsidRDefault="00B2491A" w:rsidP="00B2491A">
      <w:pPr>
        <w:spacing w:line="313" w:lineRule="auto"/>
        <w:ind w:left="720" w:right="120"/>
        <w:rPr>
          <w:rFonts w:ascii="Arial" w:eastAsia="Arial" w:hAnsi="Arial"/>
          <w:sz w:val="24"/>
        </w:rPr>
      </w:pPr>
      <w:r>
        <w:rPr>
          <w:rFonts w:ascii="Arial" w:eastAsia="Arial" w:hAnsi="Arial"/>
          <w:sz w:val="24"/>
        </w:rPr>
        <w:t>IoT based farming is grooming nowadays because it improves the entire agriculture system by monitoring the field in real-time. With the help of IoT in agriculture not only saves the time but also reduces the extravagant use of resources such as water and electricity.</w:t>
      </w:r>
    </w:p>
    <w:p w14:paraId="68C8F6B5" w14:textId="77777777" w:rsidR="00B2491A" w:rsidRDefault="00B2491A" w:rsidP="00B2491A">
      <w:pPr>
        <w:spacing w:line="75" w:lineRule="exact"/>
        <w:rPr>
          <w:rFonts w:ascii="Times New Roman" w:eastAsia="Times New Roman" w:hAnsi="Times New Roman"/>
        </w:rPr>
      </w:pPr>
    </w:p>
    <w:p w14:paraId="00AD7C17" w14:textId="77777777" w:rsidR="00B2491A" w:rsidRDefault="00B2491A" w:rsidP="00B2491A">
      <w:pPr>
        <w:spacing w:line="331" w:lineRule="auto"/>
        <w:ind w:left="720" w:right="100"/>
        <w:rPr>
          <w:rFonts w:ascii="Arial" w:eastAsia="Arial" w:hAnsi="Arial"/>
          <w:sz w:val="23"/>
        </w:rPr>
      </w:pPr>
      <w:r>
        <w:rPr>
          <w:rFonts w:ascii="Arial" w:eastAsia="Arial" w:hAnsi="Arial"/>
          <w:sz w:val="23"/>
        </w:rPr>
        <w:t xml:space="preserve">Sometimes due to over or less supply of water in the agricultural field crops may not grow proper. Using IoT supply of water and growth of plants can be satisfied to a greater extent. The flow of water can be controlled from the application. Thus this approach towards Agriculture will help the farmers to get better yield at low cost and without much usage of </w:t>
      </w:r>
      <w:proofErr w:type="gramStart"/>
      <w:r>
        <w:rPr>
          <w:rFonts w:ascii="Arial" w:eastAsia="Arial" w:hAnsi="Arial"/>
          <w:sz w:val="23"/>
        </w:rPr>
        <w:t>Resources .</w:t>
      </w:r>
      <w:proofErr w:type="gramEnd"/>
    </w:p>
    <w:p w14:paraId="1A7E2060" w14:textId="1466D6C8" w:rsidR="00B2491A" w:rsidRDefault="00B2491A" w:rsidP="00B2491A">
      <w:pPr>
        <w:spacing w:line="200" w:lineRule="exact"/>
        <w:rPr>
          <w:rFonts w:ascii="Times New Roman" w:eastAsia="Times New Roman" w:hAnsi="Times New Roman"/>
        </w:rPr>
      </w:pPr>
    </w:p>
    <w:p w14:paraId="484A77D8" w14:textId="6BE4745B" w:rsidR="00B5311A" w:rsidRDefault="00B5311A" w:rsidP="00B2491A">
      <w:pPr>
        <w:spacing w:line="200" w:lineRule="exact"/>
        <w:rPr>
          <w:rFonts w:ascii="Times New Roman" w:eastAsia="Times New Roman" w:hAnsi="Times New Roman"/>
        </w:rPr>
      </w:pPr>
    </w:p>
    <w:p w14:paraId="3650AD90" w14:textId="501F335F" w:rsidR="00B5311A" w:rsidRDefault="00B5311A" w:rsidP="00B2491A">
      <w:pPr>
        <w:spacing w:line="200" w:lineRule="exact"/>
        <w:rPr>
          <w:rFonts w:ascii="Times New Roman" w:eastAsia="Times New Roman" w:hAnsi="Times New Roman"/>
        </w:rPr>
      </w:pPr>
    </w:p>
    <w:p w14:paraId="580296FB" w14:textId="77777777" w:rsidR="00B5311A" w:rsidRDefault="00B5311A" w:rsidP="00B2491A">
      <w:pPr>
        <w:spacing w:line="200" w:lineRule="exact"/>
        <w:rPr>
          <w:rFonts w:ascii="Times New Roman" w:eastAsia="Times New Roman" w:hAnsi="Times New Roman"/>
        </w:rPr>
      </w:pPr>
    </w:p>
    <w:p w14:paraId="73ACC82F" w14:textId="77777777" w:rsidR="00B2491A" w:rsidRDefault="00B2491A" w:rsidP="00B2491A">
      <w:pPr>
        <w:spacing w:line="208" w:lineRule="exact"/>
        <w:rPr>
          <w:rFonts w:ascii="Times New Roman" w:eastAsia="Times New Roman" w:hAnsi="Times New Roman"/>
        </w:rPr>
      </w:pPr>
    </w:p>
    <w:p w14:paraId="46889917" w14:textId="77777777" w:rsidR="00B2491A" w:rsidRPr="00CF40DA" w:rsidRDefault="00B2491A" w:rsidP="00B2491A">
      <w:pPr>
        <w:numPr>
          <w:ilvl w:val="2"/>
          <w:numId w:val="18"/>
        </w:numPr>
        <w:spacing w:after="0" w:line="0" w:lineRule="atLeast"/>
        <w:rPr>
          <w:rFonts w:ascii="Arial" w:eastAsia="Arial" w:hAnsi="Arial"/>
          <w:bCs/>
          <w:sz w:val="32"/>
        </w:rPr>
      </w:pPr>
      <w:r w:rsidRPr="00CF40DA">
        <w:rPr>
          <w:rFonts w:ascii="Arial" w:eastAsia="Arial" w:hAnsi="Arial"/>
          <w:bCs/>
          <w:sz w:val="32"/>
        </w:rPr>
        <w:t xml:space="preserve">Scope </w:t>
      </w:r>
      <w:r>
        <w:rPr>
          <w:rFonts w:ascii="Arial" w:eastAsia="Arial" w:hAnsi="Arial"/>
          <w:bCs/>
          <w:sz w:val="32"/>
        </w:rPr>
        <w:t>o</w:t>
      </w:r>
      <w:r w:rsidRPr="00CF40DA">
        <w:rPr>
          <w:rFonts w:ascii="Arial" w:eastAsia="Arial" w:hAnsi="Arial"/>
          <w:bCs/>
          <w:sz w:val="32"/>
        </w:rPr>
        <w:t>f Work</w:t>
      </w:r>
    </w:p>
    <w:p w14:paraId="0165D9B5" w14:textId="77777777" w:rsidR="00B2491A" w:rsidRDefault="00B2491A" w:rsidP="00B2491A">
      <w:pPr>
        <w:spacing w:line="244" w:lineRule="exact"/>
        <w:rPr>
          <w:rFonts w:ascii="Times New Roman" w:eastAsia="Times New Roman" w:hAnsi="Times New Roman"/>
        </w:rPr>
      </w:pPr>
    </w:p>
    <w:p w14:paraId="3B5D99C5" w14:textId="70BC0E98" w:rsidR="00B2491A" w:rsidRDefault="00B2491A" w:rsidP="00B2491A">
      <w:pPr>
        <w:numPr>
          <w:ilvl w:val="0"/>
          <w:numId w:val="4"/>
        </w:numPr>
        <w:tabs>
          <w:tab w:val="left" w:pos="720"/>
        </w:tabs>
        <w:spacing w:after="0" w:line="0" w:lineRule="atLeast"/>
        <w:ind w:left="720" w:hanging="360"/>
        <w:rPr>
          <w:rFonts w:ascii="Arial" w:eastAsia="Arial" w:hAnsi="Arial"/>
          <w:sz w:val="24"/>
        </w:rPr>
      </w:pPr>
      <w:r>
        <w:rPr>
          <w:rFonts w:ascii="Arial" w:eastAsia="Arial" w:hAnsi="Arial"/>
          <w:sz w:val="24"/>
        </w:rPr>
        <w:t>Create an IBM account.</w:t>
      </w:r>
    </w:p>
    <w:p w14:paraId="7988C0DF" w14:textId="77777777" w:rsidR="00FF1C9E" w:rsidRPr="00C220A9" w:rsidRDefault="00FF1C9E" w:rsidP="00FF1C9E">
      <w:pPr>
        <w:tabs>
          <w:tab w:val="left" w:pos="720"/>
        </w:tabs>
        <w:spacing w:after="0" w:line="0" w:lineRule="atLeast"/>
        <w:ind w:left="360"/>
        <w:rPr>
          <w:rFonts w:ascii="Arial" w:eastAsia="Arial" w:hAnsi="Arial"/>
          <w:sz w:val="24"/>
        </w:rPr>
      </w:pPr>
    </w:p>
    <w:p w14:paraId="10E0EA12" w14:textId="77777777" w:rsidR="00B2491A" w:rsidRDefault="00B2491A" w:rsidP="00B2491A">
      <w:pPr>
        <w:numPr>
          <w:ilvl w:val="0"/>
          <w:numId w:val="4"/>
        </w:numPr>
        <w:tabs>
          <w:tab w:val="left" w:pos="720"/>
        </w:tabs>
        <w:spacing w:after="0" w:line="0" w:lineRule="atLeast"/>
        <w:ind w:left="720" w:hanging="360"/>
        <w:rPr>
          <w:rFonts w:ascii="Arial" w:eastAsia="Arial" w:hAnsi="Arial"/>
          <w:sz w:val="24"/>
        </w:rPr>
      </w:pPr>
      <w:r>
        <w:rPr>
          <w:rFonts w:ascii="Arial" w:eastAsia="Arial" w:hAnsi="Arial"/>
          <w:sz w:val="24"/>
        </w:rPr>
        <w:t>Create a device in IBM Cloud Account.</w:t>
      </w:r>
    </w:p>
    <w:p w14:paraId="1F8068C4" w14:textId="77777777" w:rsidR="00B2491A" w:rsidRDefault="00B2491A" w:rsidP="00B2491A">
      <w:pPr>
        <w:spacing w:line="69" w:lineRule="exact"/>
        <w:rPr>
          <w:rFonts w:ascii="Arial" w:eastAsia="Arial" w:hAnsi="Arial"/>
          <w:sz w:val="24"/>
        </w:rPr>
      </w:pPr>
    </w:p>
    <w:p w14:paraId="1C3FF1D6" w14:textId="4C5E9B70" w:rsidR="00B2491A" w:rsidRDefault="00B2491A" w:rsidP="00B2491A">
      <w:pPr>
        <w:numPr>
          <w:ilvl w:val="0"/>
          <w:numId w:val="4"/>
        </w:numPr>
        <w:tabs>
          <w:tab w:val="left" w:pos="720"/>
        </w:tabs>
        <w:spacing w:after="0" w:line="0" w:lineRule="atLeast"/>
        <w:ind w:left="720" w:hanging="360"/>
        <w:rPr>
          <w:rFonts w:ascii="Arial" w:eastAsia="Arial" w:hAnsi="Arial"/>
          <w:sz w:val="24"/>
        </w:rPr>
      </w:pPr>
      <w:r>
        <w:rPr>
          <w:rFonts w:ascii="Arial" w:eastAsia="Arial" w:hAnsi="Arial"/>
          <w:sz w:val="24"/>
        </w:rPr>
        <w:t xml:space="preserve">Install Node-RED and </w:t>
      </w:r>
      <w:r w:rsidR="00FF1C9E">
        <w:rPr>
          <w:rFonts w:ascii="Arial" w:eastAsia="Arial" w:hAnsi="Arial"/>
          <w:sz w:val="24"/>
        </w:rPr>
        <w:t xml:space="preserve">download all the required nodes and </w:t>
      </w:r>
      <w:r>
        <w:rPr>
          <w:rFonts w:ascii="Arial" w:eastAsia="Arial" w:hAnsi="Arial"/>
          <w:sz w:val="24"/>
        </w:rPr>
        <w:t>configure the nodes.</w:t>
      </w:r>
    </w:p>
    <w:p w14:paraId="5C2D4EEB" w14:textId="77777777" w:rsidR="00B2491A" w:rsidRDefault="00B2491A" w:rsidP="00B2491A">
      <w:pPr>
        <w:spacing w:line="69" w:lineRule="exact"/>
        <w:rPr>
          <w:rFonts w:ascii="Arial" w:eastAsia="Arial" w:hAnsi="Arial"/>
          <w:sz w:val="24"/>
        </w:rPr>
      </w:pPr>
    </w:p>
    <w:p w14:paraId="7E914A24" w14:textId="18853F9D" w:rsidR="00FF1C9E" w:rsidRPr="00FF1C9E" w:rsidRDefault="00B2491A" w:rsidP="00FF1C9E">
      <w:pPr>
        <w:numPr>
          <w:ilvl w:val="0"/>
          <w:numId w:val="4"/>
        </w:numPr>
        <w:tabs>
          <w:tab w:val="left" w:pos="715"/>
        </w:tabs>
        <w:spacing w:after="0" w:line="300" w:lineRule="auto"/>
        <w:ind w:left="720" w:right="60" w:hanging="360"/>
        <w:rPr>
          <w:rFonts w:ascii="Arial" w:eastAsia="Arial" w:hAnsi="Arial"/>
          <w:sz w:val="24"/>
        </w:rPr>
      </w:pPr>
      <w:r>
        <w:rPr>
          <w:rFonts w:ascii="Arial" w:eastAsia="Arial" w:hAnsi="Arial"/>
          <w:sz w:val="24"/>
        </w:rPr>
        <w:t xml:space="preserve">Create the open weather map account and get the </w:t>
      </w:r>
      <w:proofErr w:type="spellStart"/>
      <w:r>
        <w:rPr>
          <w:rFonts w:ascii="Arial" w:eastAsia="Arial" w:hAnsi="Arial"/>
          <w:sz w:val="24"/>
        </w:rPr>
        <w:t>api</w:t>
      </w:r>
      <w:proofErr w:type="spellEnd"/>
      <w:r>
        <w:rPr>
          <w:rFonts w:ascii="Arial" w:eastAsia="Arial" w:hAnsi="Arial"/>
          <w:sz w:val="24"/>
        </w:rPr>
        <w:t xml:space="preserve"> key and the weather conditions using </w:t>
      </w:r>
      <w:proofErr w:type="spellStart"/>
      <w:r>
        <w:rPr>
          <w:rFonts w:ascii="Arial" w:eastAsia="Arial" w:hAnsi="Arial"/>
          <w:sz w:val="24"/>
        </w:rPr>
        <w:t>api</w:t>
      </w:r>
      <w:proofErr w:type="spellEnd"/>
      <w:r>
        <w:rPr>
          <w:rFonts w:ascii="Arial" w:eastAsia="Arial" w:hAnsi="Arial"/>
          <w:sz w:val="24"/>
        </w:rPr>
        <w:t xml:space="preserve"> key in the Node-RED.</w:t>
      </w:r>
    </w:p>
    <w:p w14:paraId="26CB3FA8" w14:textId="77777777" w:rsidR="00B2491A" w:rsidRDefault="00B2491A" w:rsidP="00B2491A">
      <w:pPr>
        <w:numPr>
          <w:ilvl w:val="0"/>
          <w:numId w:val="4"/>
        </w:numPr>
        <w:tabs>
          <w:tab w:val="left" w:pos="780"/>
        </w:tabs>
        <w:spacing w:after="0" w:line="0" w:lineRule="atLeast"/>
        <w:ind w:left="780" w:hanging="420"/>
        <w:rPr>
          <w:rFonts w:ascii="Arial" w:eastAsia="Arial" w:hAnsi="Arial"/>
          <w:sz w:val="24"/>
        </w:rPr>
      </w:pPr>
      <w:r>
        <w:rPr>
          <w:rFonts w:ascii="Arial" w:eastAsia="Arial" w:hAnsi="Arial"/>
          <w:sz w:val="24"/>
        </w:rPr>
        <w:t>Create a web application for user interaction for observation and control actions.</w:t>
      </w:r>
    </w:p>
    <w:p w14:paraId="5E55CDC5" w14:textId="77777777" w:rsidR="00B2491A" w:rsidRDefault="00B2491A" w:rsidP="00B2491A">
      <w:pPr>
        <w:spacing w:line="200" w:lineRule="exact"/>
        <w:rPr>
          <w:rFonts w:ascii="Times New Roman" w:eastAsia="Times New Roman" w:hAnsi="Times New Roman"/>
        </w:rPr>
      </w:pPr>
    </w:p>
    <w:p w14:paraId="1CC3F22F" w14:textId="77777777" w:rsidR="00B2491A" w:rsidRDefault="00B2491A" w:rsidP="00B2491A">
      <w:pPr>
        <w:spacing w:line="200" w:lineRule="exact"/>
        <w:rPr>
          <w:rFonts w:ascii="Times New Roman" w:eastAsia="Times New Roman" w:hAnsi="Times New Roman"/>
        </w:rPr>
      </w:pPr>
    </w:p>
    <w:p w14:paraId="242EB2F8" w14:textId="77777777" w:rsidR="00B2491A" w:rsidRDefault="00B2491A" w:rsidP="00B2491A">
      <w:pPr>
        <w:spacing w:line="0" w:lineRule="atLeast"/>
        <w:ind w:right="20"/>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2E9488EB" w14:textId="77777777" w:rsidR="00B2491A" w:rsidRPr="0018444A" w:rsidRDefault="00B2491A" w:rsidP="00B2491A">
      <w:pPr>
        <w:spacing w:line="0" w:lineRule="atLeast"/>
        <w:rPr>
          <w:rFonts w:ascii="Arial" w:eastAsia="Arial" w:hAnsi="Arial"/>
          <w:bCs/>
          <w:color w:val="0D0D0D"/>
          <w:sz w:val="48"/>
        </w:rPr>
      </w:pPr>
      <w:bookmarkStart w:id="3" w:name="page4"/>
      <w:bookmarkEnd w:id="3"/>
      <w:r w:rsidRPr="0018444A">
        <w:rPr>
          <w:rFonts w:ascii="Arial" w:eastAsia="Arial" w:hAnsi="Arial"/>
          <w:bCs/>
          <w:color w:val="0D0D0D"/>
          <w:sz w:val="48"/>
        </w:rPr>
        <w:lastRenderedPageBreak/>
        <w:t>2) Literature Survey:</w:t>
      </w:r>
    </w:p>
    <w:p w14:paraId="13557B63" w14:textId="77777777" w:rsidR="00B2491A" w:rsidRPr="0018444A" w:rsidRDefault="00B2491A" w:rsidP="00B2491A">
      <w:pPr>
        <w:spacing w:line="200" w:lineRule="exact"/>
        <w:rPr>
          <w:rFonts w:ascii="Times New Roman" w:eastAsia="Times New Roman" w:hAnsi="Times New Roman"/>
          <w:bCs/>
        </w:rPr>
      </w:pPr>
    </w:p>
    <w:p w14:paraId="516B3A8A" w14:textId="77777777" w:rsidR="00B2491A" w:rsidRPr="0018444A" w:rsidRDefault="00B2491A" w:rsidP="00B2491A">
      <w:pPr>
        <w:spacing w:line="200" w:lineRule="exact"/>
        <w:rPr>
          <w:rFonts w:ascii="Times New Roman" w:eastAsia="Times New Roman" w:hAnsi="Times New Roman"/>
          <w:bCs/>
        </w:rPr>
      </w:pPr>
    </w:p>
    <w:p w14:paraId="19B1951B" w14:textId="77777777" w:rsidR="00B2491A" w:rsidRPr="0018444A" w:rsidRDefault="00B2491A" w:rsidP="00B2491A">
      <w:pPr>
        <w:spacing w:line="200" w:lineRule="exact"/>
        <w:rPr>
          <w:rFonts w:ascii="Times New Roman" w:eastAsia="Times New Roman" w:hAnsi="Times New Roman"/>
          <w:bCs/>
        </w:rPr>
      </w:pPr>
    </w:p>
    <w:p w14:paraId="4CB1DF89" w14:textId="77777777" w:rsidR="00B2491A" w:rsidRPr="0018444A" w:rsidRDefault="00B2491A" w:rsidP="00B2491A">
      <w:pPr>
        <w:spacing w:line="0" w:lineRule="atLeast"/>
        <w:rPr>
          <w:rFonts w:ascii="Arial" w:eastAsia="Arial" w:hAnsi="Arial"/>
          <w:bCs/>
          <w:sz w:val="36"/>
        </w:rPr>
      </w:pPr>
      <w:r w:rsidRPr="0018444A">
        <w:rPr>
          <w:rFonts w:ascii="Arial" w:eastAsia="Arial" w:hAnsi="Arial"/>
          <w:bCs/>
          <w:sz w:val="36"/>
        </w:rPr>
        <w:t>2.1 Existing Problem</w:t>
      </w:r>
    </w:p>
    <w:p w14:paraId="5ED9637C" w14:textId="77777777" w:rsidR="00B2491A" w:rsidRDefault="00B2491A" w:rsidP="00B2491A">
      <w:pPr>
        <w:spacing w:line="270" w:lineRule="exact"/>
        <w:rPr>
          <w:rFonts w:ascii="Times New Roman" w:eastAsia="Times New Roman" w:hAnsi="Times New Roman"/>
        </w:rPr>
      </w:pPr>
    </w:p>
    <w:p w14:paraId="54CA6848" w14:textId="77777777" w:rsidR="00B2491A" w:rsidRDefault="00B2491A" w:rsidP="00B2491A">
      <w:pPr>
        <w:numPr>
          <w:ilvl w:val="0"/>
          <w:numId w:val="5"/>
        </w:numPr>
        <w:tabs>
          <w:tab w:val="left" w:pos="715"/>
        </w:tabs>
        <w:spacing w:after="0" w:line="300" w:lineRule="auto"/>
        <w:ind w:left="720" w:right="620" w:hanging="360"/>
        <w:jc w:val="both"/>
        <w:rPr>
          <w:rFonts w:ascii="Arial" w:eastAsia="Arial" w:hAnsi="Arial"/>
          <w:sz w:val="24"/>
        </w:rPr>
      </w:pPr>
      <w:r>
        <w:rPr>
          <w:rFonts w:ascii="Arial" w:eastAsia="Arial" w:hAnsi="Arial"/>
          <w:sz w:val="24"/>
        </w:rPr>
        <w:t>Agriculture is a field which forms the basis of our economy. Yet it faces a lot of problems in terms of availability of resources, Irrigation, increasing rate of Pesticides, Climatic disasters, Insects which ruin the crops and makes a huge loss this sector.</w:t>
      </w:r>
    </w:p>
    <w:p w14:paraId="740F82FF" w14:textId="77777777" w:rsidR="00B2491A" w:rsidRDefault="00B2491A" w:rsidP="00B2491A">
      <w:pPr>
        <w:numPr>
          <w:ilvl w:val="0"/>
          <w:numId w:val="5"/>
        </w:numPr>
        <w:tabs>
          <w:tab w:val="left" w:pos="715"/>
        </w:tabs>
        <w:spacing w:after="0" w:line="300" w:lineRule="auto"/>
        <w:ind w:left="720" w:right="620" w:hanging="360"/>
        <w:jc w:val="both"/>
        <w:rPr>
          <w:rFonts w:ascii="Arial" w:eastAsia="Arial" w:hAnsi="Arial"/>
          <w:sz w:val="24"/>
        </w:rPr>
      </w:pPr>
      <w:r>
        <w:rPr>
          <w:rFonts w:ascii="Arial" w:eastAsia="Arial" w:hAnsi="Arial"/>
          <w:sz w:val="24"/>
        </w:rPr>
        <w:t>In agriculture water is needed for the crops for their growth. If the Soil gets dry it is necessary to supply water. But sometime if the farmer doesn't visit the field it is not possible to know the condition of soil.</w:t>
      </w:r>
    </w:p>
    <w:p w14:paraId="12215F9C" w14:textId="77777777" w:rsidR="00B2491A" w:rsidRDefault="00B2491A" w:rsidP="00B2491A">
      <w:pPr>
        <w:numPr>
          <w:ilvl w:val="0"/>
          <w:numId w:val="5"/>
        </w:numPr>
        <w:tabs>
          <w:tab w:val="left" w:pos="715"/>
        </w:tabs>
        <w:spacing w:after="0" w:line="300" w:lineRule="auto"/>
        <w:ind w:left="720" w:right="1260" w:hanging="360"/>
        <w:rPr>
          <w:rFonts w:ascii="Arial" w:eastAsia="Arial" w:hAnsi="Arial"/>
          <w:sz w:val="24"/>
        </w:rPr>
      </w:pPr>
      <w:r>
        <w:rPr>
          <w:rFonts w:ascii="Arial" w:eastAsia="Arial" w:hAnsi="Arial"/>
          <w:sz w:val="24"/>
        </w:rPr>
        <w:t xml:space="preserve">Sometimes over supply of water or less supply of water affects the growth of </w:t>
      </w:r>
      <w:r w:rsidRPr="0018444A">
        <w:rPr>
          <w:rFonts w:ascii="Arial" w:eastAsia="Arial" w:hAnsi="Arial"/>
          <w:sz w:val="24"/>
        </w:rPr>
        <w:t>crops.</w:t>
      </w:r>
    </w:p>
    <w:p w14:paraId="255D9799" w14:textId="77777777" w:rsidR="00B2491A" w:rsidRDefault="00B2491A" w:rsidP="00B2491A">
      <w:pPr>
        <w:numPr>
          <w:ilvl w:val="0"/>
          <w:numId w:val="5"/>
        </w:numPr>
        <w:tabs>
          <w:tab w:val="left" w:pos="715"/>
        </w:tabs>
        <w:spacing w:after="0" w:line="300" w:lineRule="auto"/>
        <w:ind w:left="720" w:right="400" w:hanging="360"/>
        <w:rPr>
          <w:rFonts w:ascii="Arial" w:eastAsia="Arial" w:hAnsi="Arial"/>
          <w:sz w:val="24"/>
        </w:rPr>
      </w:pPr>
      <w:r>
        <w:rPr>
          <w:rFonts w:ascii="Arial" w:eastAsia="Arial" w:hAnsi="Arial"/>
          <w:sz w:val="24"/>
        </w:rPr>
        <w:t>Sometimes if the weather/temperature changes suddenly it is necessary to take certain actions.</w:t>
      </w:r>
    </w:p>
    <w:p w14:paraId="128D9DB4" w14:textId="77777777" w:rsidR="00B2491A" w:rsidRDefault="00B2491A" w:rsidP="00B2491A">
      <w:pPr>
        <w:numPr>
          <w:ilvl w:val="0"/>
          <w:numId w:val="5"/>
        </w:numPr>
        <w:tabs>
          <w:tab w:val="left" w:pos="715"/>
        </w:tabs>
        <w:spacing w:after="0" w:line="325" w:lineRule="auto"/>
        <w:ind w:left="720" w:right="660" w:hanging="360"/>
        <w:rPr>
          <w:rFonts w:ascii="Arial" w:eastAsia="Arial" w:hAnsi="Arial"/>
          <w:sz w:val="24"/>
        </w:rPr>
      </w:pPr>
      <w:r>
        <w:rPr>
          <w:rFonts w:ascii="Arial" w:eastAsia="Arial" w:hAnsi="Arial"/>
          <w:sz w:val="24"/>
        </w:rPr>
        <w:t>Specific crops grow better in specific conditions, they may get damaged due to bad weather.</w:t>
      </w:r>
    </w:p>
    <w:p w14:paraId="5DE7C30D" w14:textId="77777777" w:rsidR="00B2491A" w:rsidRDefault="00B2491A" w:rsidP="00B2491A">
      <w:pPr>
        <w:spacing w:line="294" w:lineRule="exact"/>
        <w:rPr>
          <w:rFonts w:ascii="Times New Roman" w:eastAsia="Times New Roman" w:hAnsi="Times New Roman"/>
        </w:rPr>
      </w:pPr>
    </w:p>
    <w:p w14:paraId="1F32C090" w14:textId="77777777" w:rsidR="00B2491A" w:rsidRPr="0018444A" w:rsidRDefault="00B2491A" w:rsidP="00B2491A">
      <w:pPr>
        <w:spacing w:line="0" w:lineRule="atLeast"/>
        <w:rPr>
          <w:rFonts w:ascii="Arial" w:eastAsia="Arial" w:hAnsi="Arial"/>
          <w:bCs/>
          <w:sz w:val="36"/>
        </w:rPr>
      </w:pPr>
      <w:r w:rsidRPr="0018444A">
        <w:rPr>
          <w:rFonts w:ascii="Arial" w:eastAsia="Arial" w:hAnsi="Arial"/>
          <w:bCs/>
          <w:sz w:val="36"/>
        </w:rPr>
        <w:t>2.1 Proposed Solution</w:t>
      </w:r>
    </w:p>
    <w:p w14:paraId="79120AEF" w14:textId="77777777" w:rsidR="00B2491A" w:rsidRPr="0018444A" w:rsidRDefault="00B2491A" w:rsidP="00B2491A">
      <w:pPr>
        <w:spacing w:line="255" w:lineRule="exact"/>
        <w:rPr>
          <w:rFonts w:ascii="Times New Roman" w:eastAsia="Times New Roman" w:hAnsi="Times New Roman"/>
          <w:bCs/>
        </w:rPr>
      </w:pPr>
    </w:p>
    <w:p w14:paraId="443A5C9F" w14:textId="77777777" w:rsidR="00B2491A" w:rsidRDefault="00B2491A" w:rsidP="00B2491A">
      <w:pPr>
        <w:numPr>
          <w:ilvl w:val="0"/>
          <w:numId w:val="6"/>
        </w:numPr>
        <w:tabs>
          <w:tab w:val="left" w:pos="715"/>
        </w:tabs>
        <w:spacing w:after="0" w:line="342" w:lineRule="auto"/>
        <w:ind w:left="720" w:right="280" w:hanging="360"/>
        <w:rPr>
          <w:rFonts w:ascii="Arial" w:eastAsia="Arial" w:hAnsi="Arial"/>
          <w:sz w:val="24"/>
          <w:szCs w:val="24"/>
        </w:rPr>
      </w:pPr>
      <w:r>
        <w:rPr>
          <w:rFonts w:ascii="Arial" w:eastAsia="Arial" w:hAnsi="Arial"/>
          <w:sz w:val="24"/>
          <w:szCs w:val="24"/>
        </w:rPr>
        <w:t>To develop a Smart Agricultural System based on IOT which can give real time data and can help farmers in a very efficient manner.</w:t>
      </w:r>
    </w:p>
    <w:p w14:paraId="0E002BE3" w14:textId="77777777" w:rsidR="00B2491A" w:rsidRPr="0018444A" w:rsidRDefault="00B2491A" w:rsidP="00B2491A">
      <w:pPr>
        <w:numPr>
          <w:ilvl w:val="0"/>
          <w:numId w:val="6"/>
        </w:numPr>
        <w:tabs>
          <w:tab w:val="left" w:pos="715"/>
        </w:tabs>
        <w:spacing w:after="0" w:line="342" w:lineRule="auto"/>
        <w:ind w:left="720" w:right="280" w:hanging="360"/>
        <w:rPr>
          <w:rFonts w:ascii="Arial" w:eastAsia="Arial" w:hAnsi="Arial" w:cs="Arial"/>
          <w:sz w:val="24"/>
          <w:szCs w:val="24"/>
        </w:rPr>
      </w:pPr>
      <w:r w:rsidRPr="0018444A">
        <w:rPr>
          <w:rFonts w:ascii="Arial" w:eastAsia="Arial" w:hAnsi="Arial" w:cs="Arial"/>
          <w:sz w:val="24"/>
          <w:szCs w:val="24"/>
        </w:rPr>
        <w:t>Soil Moisture can be checked by using the sensors that can sense the soil condition and send the</w:t>
      </w:r>
      <w:r>
        <w:rPr>
          <w:rFonts w:ascii="Arial" w:eastAsia="Arial" w:hAnsi="Arial"/>
          <w:sz w:val="24"/>
          <w:szCs w:val="24"/>
        </w:rPr>
        <w:t xml:space="preserve"> data (</w:t>
      </w:r>
      <w:r w:rsidRPr="0018444A">
        <w:rPr>
          <w:rFonts w:ascii="Arial" w:eastAsia="Arial" w:hAnsi="Arial"/>
          <w:sz w:val="24"/>
          <w:szCs w:val="24"/>
        </w:rPr>
        <w:t>moisture</w:t>
      </w:r>
      <w:r w:rsidRPr="0018444A">
        <w:rPr>
          <w:rFonts w:ascii="Arial" w:eastAsia="Arial" w:hAnsi="Arial" w:cs="Arial"/>
          <w:sz w:val="24"/>
          <w:szCs w:val="24"/>
        </w:rPr>
        <w:t xml:space="preserve"> content in the </w:t>
      </w:r>
      <w:r w:rsidRPr="0018444A">
        <w:rPr>
          <w:rFonts w:ascii="Arial" w:eastAsia="Arial" w:hAnsi="Arial"/>
          <w:sz w:val="24"/>
          <w:szCs w:val="24"/>
        </w:rPr>
        <w:t>soil) over</w:t>
      </w:r>
      <w:r w:rsidRPr="0018444A">
        <w:rPr>
          <w:rFonts w:ascii="Arial" w:eastAsia="Arial" w:hAnsi="Arial" w:cs="Arial"/>
          <w:sz w:val="24"/>
          <w:szCs w:val="24"/>
        </w:rPr>
        <w:t xml:space="preserve"> the cloud services to the web application.</w:t>
      </w:r>
    </w:p>
    <w:p w14:paraId="37A05B10" w14:textId="77777777" w:rsidR="00B2491A" w:rsidRPr="0018444A" w:rsidRDefault="00B2491A" w:rsidP="00B2491A">
      <w:pPr>
        <w:spacing w:line="1" w:lineRule="exact"/>
        <w:rPr>
          <w:rFonts w:ascii="Arial" w:eastAsia="Arial" w:hAnsi="Arial" w:cs="Arial"/>
          <w:sz w:val="24"/>
          <w:szCs w:val="24"/>
        </w:rPr>
      </w:pPr>
    </w:p>
    <w:p w14:paraId="1DD2461D" w14:textId="77777777" w:rsidR="00B2491A" w:rsidRPr="0018444A" w:rsidRDefault="00B2491A" w:rsidP="00B2491A">
      <w:pPr>
        <w:numPr>
          <w:ilvl w:val="0"/>
          <w:numId w:val="6"/>
        </w:numPr>
        <w:tabs>
          <w:tab w:val="left" w:pos="715"/>
        </w:tabs>
        <w:spacing w:after="0" w:line="300" w:lineRule="auto"/>
        <w:ind w:left="720" w:right="520" w:hanging="360"/>
        <w:rPr>
          <w:rFonts w:ascii="Arial" w:eastAsia="Arial" w:hAnsi="Arial" w:cs="Arial"/>
          <w:sz w:val="24"/>
          <w:szCs w:val="24"/>
        </w:rPr>
      </w:pPr>
      <w:r w:rsidRPr="0018444A">
        <w:rPr>
          <w:rFonts w:ascii="Arial" w:eastAsia="Arial" w:hAnsi="Arial" w:cs="Arial"/>
          <w:sz w:val="24"/>
          <w:szCs w:val="24"/>
        </w:rPr>
        <w:t>The supply of water can be controlled from anywhere by controlling the motor state (ON/OFF), using web application.</w:t>
      </w:r>
    </w:p>
    <w:p w14:paraId="26D87D16" w14:textId="77777777" w:rsidR="00B2491A" w:rsidRPr="0018444A" w:rsidRDefault="00B2491A" w:rsidP="00B2491A">
      <w:pPr>
        <w:numPr>
          <w:ilvl w:val="0"/>
          <w:numId w:val="6"/>
        </w:numPr>
        <w:tabs>
          <w:tab w:val="left" w:pos="715"/>
        </w:tabs>
        <w:spacing w:after="0" w:line="300" w:lineRule="auto"/>
        <w:ind w:left="720" w:right="960" w:hanging="360"/>
        <w:rPr>
          <w:rFonts w:ascii="Arial" w:eastAsia="Arial" w:hAnsi="Arial" w:cs="Arial"/>
          <w:sz w:val="24"/>
          <w:szCs w:val="24"/>
        </w:rPr>
      </w:pPr>
      <w:r w:rsidRPr="0018444A">
        <w:rPr>
          <w:rFonts w:ascii="Arial" w:eastAsia="Arial" w:hAnsi="Arial" w:cs="Arial"/>
          <w:sz w:val="24"/>
          <w:szCs w:val="24"/>
        </w:rPr>
        <w:t>Surrounding temperature can also be sensed by the sensors and displayed on the application.</w:t>
      </w:r>
    </w:p>
    <w:p w14:paraId="5A437175" w14:textId="77777777" w:rsidR="00B2491A" w:rsidRPr="0018444A" w:rsidRDefault="00B2491A" w:rsidP="00B2491A">
      <w:pPr>
        <w:numPr>
          <w:ilvl w:val="0"/>
          <w:numId w:val="6"/>
        </w:numPr>
        <w:tabs>
          <w:tab w:val="left" w:pos="715"/>
        </w:tabs>
        <w:spacing w:after="0" w:line="325" w:lineRule="auto"/>
        <w:ind w:left="720" w:right="300" w:hanging="360"/>
        <w:rPr>
          <w:rFonts w:ascii="Arial" w:eastAsia="Arial" w:hAnsi="Arial" w:cs="Arial"/>
          <w:sz w:val="24"/>
          <w:szCs w:val="24"/>
        </w:rPr>
      </w:pPr>
      <w:r w:rsidRPr="0018444A">
        <w:rPr>
          <w:rFonts w:ascii="Arial" w:eastAsia="Arial" w:hAnsi="Arial" w:cs="Arial"/>
          <w:sz w:val="24"/>
          <w:szCs w:val="24"/>
        </w:rPr>
        <w:t>Real time weather conditions can also be known by using different weather API's from different websites and displayed on our Application.</w:t>
      </w:r>
    </w:p>
    <w:p w14:paraId="686485BF" w14:textId="77777777" w:rsidR="00B2491A" w:rsidRDefault="00B2491A" w:rsidP="00B2491A">
      <w:pPr>
        <w:spacing w:line="200" w:lineRule="exact"/>
        <w:rPr>
          <w:rFonts w:ascii="Times New Roman" w:eastAsia="Times New Roman" w:hAnsi="Times New Roman"/>
        </w:rPr>
      </w:pPr>
    </w:p>
    <w:p w14:paraId="736BCDF8" w14:textId="77777777" w:rsidR="00B2491A" w:rsidRDefault="00B2491A" w:rsidP="00B2491A">
      <w:pPr>
        <w:spacing w:line="200" w:lineRule="exact"/>
        <w:rPr>
          <w:rFonts w:ascii="Times New Roman" w:eastAsia="Times New Roman" w:hAnsi="Times New Roman"/>
        </w:rPr>
      </w:pPr>
    </w:p>
    <w:p w14:paraId="09C99E48" w14:textId="77777777" w:rsidR="00B2491A" w:rsidRDefault="00B2491A" w:rsidP="00B2491A">
      <w:pPr>
        <w:spacing w:line="200" w:lineRule="exact"/>
        <w:rPr>
          <w:rFonts w:ascii="Times New Roman" w:eastAsia="Times New Roman" w:hAnsi="Times New Roman"/>
        </w:rPr>
      </w:pPr>
    </w:p>
    <w:p w14:paraId="4B644914" w14:textId="77777777" w:rsidR="00B2491A" w:rsidRDefault="00B2491A" w:rsidP="00B2491A">
      <w:pPr>
        <w:spacing w:line="0" w:lineRule="atLeast"/>
        <w:ind w:right="20"/>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61545D94" w14:textId="77777777" w:rsidR="00B2491A" w:rsidRPr="00C220A9" w:rsidRDefault="00B2491A" w:rsidP="00B2491A">
      <w:pPr>
        <w:spacing w:line="0" w:lineRule="atLeast"/>
        <w:rPr>
          <w:rFonts w:ascii="Arial" w:eastAsia="Arial" w:hAnsi="Arial"/>
          <w:bCs/>
          <w:color w:val="0D0D0D"/>
          <w:sz w:val="48"/>
        </w:rPr>
      </w:pPr>
      <w:bookmarkStart w:id="4" w:name="page5"/>
      <w:bookmarkEnd w:id="4"/>
      <w:r w:rsidRPr="00C220A9">
        <w:rPr>
          <w:rFonts w:ascii="Arial" w:eastAsia="Arial" w:hAnsi="Arial"/>
          <w:bCs/>
          <w:color w:val="0D0D0D"/>
          <w:sz w:val="48"/>
        </w:rPr>
        <w:lastRenderedPageBreak/>
        <w:t>3) Theoretical analysis:</w:t>
      </w:r>
    </w:p>
    <w:p w14:paraId="7C96E462" w14:textId="77777777" w:rsidR="00B2491A" w:rsidRPr="00C220A9" w:rsidRDefault="00B2491A" w:rsidP="00B2491A">
      <w:pPr>
        <w:spacing w:line="214" w:lineRule="exact"/>
        <w:rPr>
          <w:rFonts w:ascii="Times New Roman" w:eastAsia="Times New Roman" w:hAnsi="Times New Roman"/>
          <w:bCs/>
        </w:rPr>
      </w:pPr>
    </w:p>
    <w:p w14:paraId="43C479D7" w14:textId="77777777" w:rsidR="00B2491A" w:rsidRPr="00C220A9" w:rsidRDefault="00B2491A" w:rsidP="00B2491A">
      <w:pPr>
        <w:spacing w:line="0" w:lineRule="atLeast"/>
        <w:rPr>
          <w:rFonts w:ascii="Arial" w:eastAsia="Arial" w:hAnsi="Arial"/>
          <w:bCs/>
          <w:sz w:val="36"/>
        </w:rPr>
      </w:pPr>
      <w:r w:rsidRPr="00C220A9">
        <w:rPr>
          <w:rFonts w:ascii="Arial" w:eastAsia="Arial" w:hAnsi="Arial"/>
          <w:bCs/>
          <w:sz w:val="36"/>
        </w:rPr>
        <w:t>3.1 Block Diagram</w:t>
      </w:r>
    </w:p>
    <w:p w14:paraId="6382F8DB" w14:textId="0AEA6F4B" w:rsidR="00B2491A" w:rsidRPr="00C220A9" w:rsidRDefault="00B2491A" w:rsidP="00B2491A">
      <w:pPr>
        <w:spacing w:line="20" w:lineRule="exact"/>
        <w:rPr>
          <w:rFonts w:ascii="Times New Roman" w:eastAsia="Times New Roman" w:hAnsi="Times New Roman"/>
          <w:bCs/>
        </w:rPr>
      </w:pPr>
      <w:r w:rsidRPr="00C220A9">
        <w:rPr>
          <w:rFonts w:ascii="Arial" w:eastAsia="Arial" w:hAnsi="Arial"/>
          <w:bCs/>
          <w:noProof/>
          <w:sz w:val="36"/>
        </w:rPr>
        <w:drawing>
          <wp:anchor distT="0" distB="0" distL="114300" distR="114300" simplePos="0" relativeHeight="253510656" behindDoc="1" locked="0" layoutInCell="1" allowOverlap="1" wp14:anchorId="4941B0D9" wp14:editId="0E812162">
            <wp:simplePos x="0" y="0"/>
            <wp:positionH relativeFrom="column">
              <wp:posOffset>0</wp:posOffset>
            </wp:positionH>
            <wp:positionV relativeFrom="paragraph">
              <wp:posOffset>167640</wp:posOffset>
            </wp:positionV>
            <wp:extent cx="5838825" cy="3857625"/>
            <wp:effectExtent l="0" t="0" r="9525" b="9525"/>
            <wp:wrapNone/>
            <wp:docPr id="1832" name="Picture 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857625"/>
                    </a:xfrm>
                    <a:prstGeom prst="rect">
                      <a:avLst/>
                    </a:prstGeom>
                    <a:noFill/>
                  </pic:spPr>
                </pic:pic>
              </a:graphicData>
            </a:graphic>
            <wp14:sizeRelH relativeFrom="page">
              <wp14:pctWidth>0</wp14:pctWidth>
            </wp14:sizeRelH>
            <wp14:sizeRelV relativeFrom="page">
              <wp14:pctHeight>0</wp14:pctHeight>
            </wp14:sizeRelV>
          </wp:anchor>
        </w:drawing>
      </w:r>
    </w:p>
    <w:p w14:paraId="3291DBE6" w14:textId="77777777" w:rsidR="00B2491A" w:rsidRDefault="00B2491A" w:rsidP="00B2491A">
      <w:pPr>
        <w:spacing w:line="200" w:lineRule="exact"/>
        <w:rPr>
          <w:rFonts w:ascii="Times New Roman" w:eastAsia="Times New Roman" w:hAnsi="Times New Roman"/>
        </w:rPr>
      </w:pPr>
    </w:p>
    <w:p w14:paraId="20ADE770" w14:textId="77777777" w:rsidR="00B2491A" w:rsidRDefault="00B2491A" w:rsidP="00B2491A">
      <w:pPr>
        <w:spacing w:line="200" w:lineRule="exact"/>
        <w:rPr>
          <w:rFonts w:ascii="Times New Roman" w:eastAsia="Times New Roman" w:hAnsi="Times New Roman"/>
        </w:rPr>
      </w:pPr>
    </w:p>
    <w:p w14:paraId="4A948835" w14:textId="77777777" w:rsidR="00B2491A" w:rsidRDefault="00B2491A" w:rsidP="00B2491A">
      <w:pPr>
        <w:spacing w:line="200" w:lineRule="exact"/>
        <w:rPr>
          <w:rFonts w:ascii="Times New Roman" w:eastAsia="Times New Roman" w:hAnsi="Times New Roman"/>
        </w:rPr>
      </w:pPr>
    </w:p>
    <w:p w14:paraId="3F3A2EE6" w14:textId="77777777" w:rsidR="00B2491A" w:rsidRDefault="00B2491A" w:rsidP="00B2491A">
      <w:pPr>
        <w:spacing w:line="200" w:lineRule="exact"/>
        <w:rPr>
          <w:rFonts w:ascii="Times New Roman" w:eastAsia="Times New Roman" w:hAnsi="Times New Roman"/>
        </w:rPr>
      </w:pPr>
    </w:p>
    <w:p w14:paraId="3625F8A2" w14:textId="77777777" w:rsidR="00B2491A" w:rsidRDefault="00B2491A" w:rsidP="00B2491A">
      <w:pPr>
        <w:spacing w:line="200" w:lineRule="exact"/>
        <w:rPr>
          <w:rFonts w:ascii="Times New Roman" w:eastAsia="Times New Roman" w:hAnsi="Times New Roman"/>
        </w:rPr>
      </w:pPr>
    </w:p>
    <w:p w14:paraId="69C038D7" w14:textId="77777777" w:rsidR="00B2491A" w:rsidRDefault="00B2491A" w:rsidP="00B2491A">
      <w:pPr>
        <w:spacing w:line="200" w:lineRule="exact"/>
        <w:rPr>
          <w:rFonts w:ascii="Times New Roman" w:eastAsia="Times New Roman" w:hAnsi="Times New Roman"/>
        </w:rPr>
      </w:pPr>
    </w:p>
    <w:p w14:paraId="0E516FB8" w14:textId="77777777" w:rsidR="00B2491A" w:rsidRDefault="00B2491A" w:rsidP="00B2491A">
      <w:pPr>
        <w:spacing w:line="200" w:lineRule="exact"/>
        <w:rPr>
          <w:rFonts w:ascii="Times New Roman" w:eastAsia="Times New Roman" w:hAnsi="Times New Roman"/>
        </w:rPr>
      </w:pPr>
    </w:p>
    <w:p w14:paraId="653790A0" w14:textId="77777777" w:rsidR="00B2491A" w:rsidRDefault="00B2491A" w:rsidP="00B2491A">
      <w:pPr>
        <w:spacing w:line="200" w:lineRule="exact"/>
        <w:rPr>
          <w:rFonts w:ascii="Times New Roman" w:eastAsia="Times New Roman" w:hAnsi="Times New Roman"/>
        </w:rPr>
      </w:pPr>
    </w:p>
    <w:p w14:paraId="1FB43F77" w14:textId="77777777" w:rsidR="00B2491A" w:rsidRDefault="00B2491A" w:rsidP="00B2491A">
      <w:pPr>
        <w:spacing w:line="200" w:lineRule="exact"/>
        <w:rPr>
          <w:rFonts w:ascii="Times New Roman" w:eastAsia="Times New Roman" w:hAnsi="Times New Roman"/>
        </w:rPr>
      </w:pPr>
    </w:p>
    <w:p w14:paraId="60F37CF0" w14:textId="77777777" w:rsidR="00B2491A" w:rsidRDefault="00B2491A" w:rsidP="00B2491A">
      <w:pPr>
        <w:spacing w:line="200" w:lineRule="exact"/>
        <w:rPr>
          <w:rFonts w:ascii="Times New Roman" w:eastAsia="Times New Roman" w:hAnsi="Times New Roman"/>
        </w:rPr>
      </w:pPr>
    </w:p>
    <w:p w14:paraId="780CF2AD" w14:textId="77777777" w:rsidR="00B2491A" w:rsidRDefault="00B2491A" w:rsidP="00B2491A">
      <w:pPr>
        <w:spacing w:line="200" w:lineRule="exact"/>
        <w:rPr>
          <w:rFonts w:ascii="Times New Roman" w:eastAsia="Times New Roman" w:hAnsi="Times New Roman"/>
        </w:rPr>
      </w:pPr>
    </w:p>
    <w:p w14:paraId="23C6E1D7" w14:textId="77777777" w:rsidR="00B2491A" w:rsidRDefault="00B2491A" w:rsidP="00B2491A">
      <w:pPr>
        <w:spacing w:line="200" w:lineRule="exact"/>
        <w:rPr>
          <w:rFonts w:ascii="Times New Roman" w:eastAsia="Times New Roman" w:hAnsi="Times New Roman"/>
        </w:rPr>
      </w:pPr>
    </w:p>
    <w:p w14:paraId="4EA1D9F9" w14:textId="77777777" w:rsidR="00FF1C9E" w:rsidRDefault="00FF1C9E" w:rsidP="00B2491A">
      <w:pPr>
        <w:spacing w:line="0" w:lineRule="atLeast"/>
        <w:rPr>
          <w:rFonts w:ascii="Times New Roman" w:eastAsia="Times New Roman" w:hAnsi="Times New Roman"/>
        </w:rPr>
      </w:pPr>
    </w:p>
    <w:p w14:paraId="1100CAD6" w14:textId="77777777" w:rsidR="00FF1C9E" w:rsidRDefault="00FF1C9E" w:rsidP="00B2491A">
      <w:pPr>
        <w:spacing w:line="0" w:lineRule="atLeast"/>
        <w:rPr>
          <w:rFonts w:ascii="Times New Roman" w:eastAsia="Times New Roman" w:hAnsi="Times New Roman"/>
        </w:rPr>
      </w:pPr>
    </w:p>
    <w:p w14:paraId="43492D2C" w14:textId="77777777" w:rsidR="00FF1C9E" w:rsidRDefault="00FF1C9E" w:rsidP="00B2491A">
      <w:pPr>
        <w:spacing w:line="0" w:lineRule="atLeast"/>
        <w:rPr>
          <w:rFonts w:ascii="Times New Roman" w:eastAsia="Times New Roman" w:hAnsi="Times New Roman"/>
        </w:rPr>
      </w:pPr>
    </w:p>
    <w:p w14:paraId="575877E4" w14:textId="6672202C" w:rsidR="00B2491A" w:rsidRDefault="00B2491A" w:rsidP="00B2491A">
      <w:pPr>
        <w:spacing w:line="0" w:lineRule="atLeast"/>
        <w:rPr>
          <w:rFonts w:ascii="Arial" w:eastAsia="Arial" w:hAnsi="Arial"/>
          <w:b/>
          <w:sz w:val="36"/>
        </w:rPr>
      </w:pPr>
      <w:r>
        <w:rPr>
          <w:rFonts w:ascii="Arial" w:eastAsia="Arial" w:hAnsi="Arial"/>
          <w:b/>
          <w:sz w:val="36"/>
        </w:rPr>
        <w:t>3.2 Hardware / Software Designing</w:t>
      </w:r>
    </w:p>
    <w:p w14:paraId="77FC5013" w14:textId="77777777" w:rsidR="00B2491A" w:rsidRDefault="00B2491A" w:rsidP="00B2491A">
      <w:pPr>
        <w:spacing w:line="270" w:lineRule="exact"/>
        <w:rPr>
          <w:rFonts w:ascii="Times New Roman" w:eastAsia="Times New Roman" w:hAnsi="Times New Roman"/>
        </w:rPr>
      </w:pPr>
    </w:p>
    <w:p w14:paraId="2598D879" w14:textId="77777777" w:rsidR="00B2491A" w:rsidRDefault="00B2491A" w:rsidP="00B2491A">
      <w:pPr>
        <w:numPr>
          <w:ilvl w:val="0"/>
          <w:numId w:val="7"/>
        </w:numPr>
        <w:tabs>
          <w:tab w:val="left" w:pos="720"/>
        </w:tabs>
        <w:spacing w:after="0" w:line="0" w:lineRule="atLeast"/>
        <w:ind w:left="720" w:hanging="360"/>
        <w:rPr>
          <w:rFonts w:ascii="Arial" w:eastAsia="Arial" w:hAnsi="Arial"/>
          <w:sz w:val="24"/>
        </w:rPr>
      </w:pPr>
      <w:r>
        <w:rPr>
          <w:rFonts w:ascii="Arial" w:eastAsia="Arial" w:hAnsi="Arial"/>
          <w:sz w:val="24"/>
        </w:rPr>
        <w:t>Create a device in IBM Cloud.</w:t>
      </w:r>
    </w:p>
    <w:p w14:paraId="73B55F43" w14:textId="77777777" w:rsidR="00B2491A" w:rsidRDefault="00B2491A" w:rsidP="00B2491A">
      <w:pPr>
        <w:spacing w:line="69" w:lineRule="exact"/>
        <w:rPr>
          <w:rFonts w:ascii="Arial" w:eastAsia="Arial" w:hAnsi="Arial"/>
          <w:sz w:val="24"/>
        </w:rPr>
      </w:pPr>
    </w:p>
    <w:p w14:paraId="10148E38" w14:textId="77777777" w:rsidR="00B2491A" w:rsidRDefault="00B2491A" w:rsidP="00B2491A">
      <w:pPr>
        <w:numPr>
          <w:ilvl w:val="0"/>
          <w:numId w:val="7"/>
        </w:numPr>
        <w:tabs>
          <w:tab w:val="left" w:pos="720"/>
        </w:tabs>
        <w:spacing w:after="0" w:line="0" w:lineRule="atLeast"/>
        <w:ind w:left="720" w:hanging="360"/>
        <w:rPr>
          <w:rFonts w:ascii="Arial" w:eastAsia="Arial" w:hAnsi="Arial"/>
          <w:sz w:val="24"/>
        </w:rPr>
      </w:pPr>
      <w:r>
        <w:rPr>
          <w:rFonts w:ascii="Arial" w:eastAsia="Arial" w:hAnsi="Arial"/>
          <w:sz w:val="24"/>
        </w:rPr>
        <w:t>Connect the device to IBM Simulator to get the weather conditions.</w:t>
      </w:r>
    </w:p>
    <w:p w14:paraId="7FA0BE00" w14:textId="77777777" w:rsidR="00B2491A" w:rsidRDefault="00B2491A" w:rsidP="00B2491A">
      <w:pPr>
        <w:spacing w:line="69" w:lineRule="exact"/>
        <w:rPr>
          <w:rFonts w:ascii="Arial" w:eastAsia="Arial" w:hAnsi="Arial"/>
          <w:sz w:val="24"/>
        </w:rPr>
      </w:pPr>
    </w:p>
    <w:p w14:paraId="54A60707" w14:textId="77777777" w:rsidR="00B2491A" w:rsidRDefault="00B2491A" w:rsidP="00B2491A">
      <w:pPr>
        <w:numPr>
          <w:ilvl w:val="0"/>
          <w:numId w:val="7"/>
        </w:numPr>
        <w:tabs>
          <w:tab w:val="left" w:pos="720"/>
        </w:tabs>
        <w:spacing w:after="0" w:line="300" w:lineRule="auto"/>
        <w:ind w:left="720" w:right="280" w:hanging="360"/>
        <w:rPr>
          <w:rFonts w:ascii="Arial" w:eastAsia="Arial" w:hAnsi="Arial"/>
          <w:sz w:val="24"/>
        </w:rPr>
      </w:pPr>
      <w:r>
        <w:rPr>
          <w:rFonts w:ascii="Arial" w:eastAsia="Arial" w:hAnsi="Arial"/>
          <w:sz w:val="24"/>
        </w:rPr>
        <w:t>Build Node-RED flow to build a web application to display the weather conditions and control the devices.</w:t>
      </w:r>
    </w:p>
    <w:p w14:paraId="0068694B" w14:textId="77777777" w:rsidR="00B2491A" w:rsidRDefault="00B2491A" w:rsidP="00B2491A">
      <w:pPr>
        <w:numPr>
          <w:ilvl w:val="0"/>
          <w:numId w:val="7"/>
        </w:numPr>
        <w:tabs>
          <w:tab w:val="left" w:pos="720"/>
        </w:tabs>
        <w:spacing w:after="0" w:line="300" w:lineRule="auto"/>
        <w:ind w:left="720" w:right="460" w:hanging="360"/>
        <w:rPr>
          <w:rFonts w:ascii="Arial" w:eastAsia="Arial" w:hAnsi="Arial"/>
          <w:sz w:val="24"/>
        </w:rPr>
      </w:pPr>
      <w:r>
        <w:rPr>
          <w:rFonts w:ascii="Arial" w:eastAsia="Arial" w:hAnsi="Arial"/>
          <w:sz w:val="24"/>
        </w:rPr>
        <w:t>Get the real time weather condition data from open weather map and integrate it in the Node-RED.</w:t>
      </w:r>
    </w:p>
    <w:p w14:paraId="409C1C3E" w14:textId="77777777" w:rsidR="00B2491A" w:rsidRDefault="00B2491A" w:rsidP="00B2491A">
      <w:pPr>
        <w:numPr>
          <w:ilvl w:val="0"/>
          <w:numId w:val="7"/>
        </w:numPr>
        <w:tabs>
          <w:tab w:val="left" w:pos="720"/>
        </w:tabs>
        <w:spacing w:after="0" w:line="0" w:lineRule="atLeast"/>
        <w:ind w:left="720" w:hanging="360"/>
        <w:rPr>
          <w:rFonts w:ascii="Arial" w:eastAsia="Arial" w:hAnsi="Arial"/>
          <w:sz w:val="24"/>
        </w:rPr>
      </w:pPr>
      <w:r>
        <w:rPr>
          <w:rFonts w:ascii="Arial" w:eastAsia="Arial" w:hAnsi="Arial"/>
          <w:sz w:val="24"/>
        </w:rPr>
        <w:t>Control the working of the web application to the devices by python coding.</w:t>
      </w:r>
    </w:p>
    <w:p w14:paraId="3FF440A1" w14:textId="77777777" w:rsidR="00B2491A" w:rsidRDefault="00B2491A" w:rsidP="00B2491A">
      <w:pPr>
        <w:spacing w:line="200" w:lineRule="exact"/>
        <w:rPr>
          <w:rFonts w:ascii="Times New Roman" w:eastAsia="Times New Roman" w:hAnsi="Times New Roman"/>
        </w:rPr>
      </w:pPr>
    </w:p>
    <w:p w14:paraId="18603B01" w14:textId="77777777" w:rsidR="00B2491A" w:rsidRDefault="00B2491A" w:rsidP="00B2491A">
      <w:pPr>
        <w:spacing w:line="200" w:lineRule="exact"/>
        <w:rPr>
          <w:rFonts w:ascii="Times New Roman" w:eastAsia="Times New Roman" w:hAnsi="Times New Roman"/>
        </w:rPr>
      </w:pPr>
    </w:p>
    <w:p w14:paraId="3EC45906" w14:textId="77777777" w:rsidR="00B2491A" w:rsidRDefault="00B2491A" w:rsidP="00B2491A">
      <w:pPr>
        <w:spacing w:line="200" w:lineRule="exact"/>
        <w:rPr>
          <w:rFonts w:ascii="Times New Roman" w:eastAsia="Times New Roman" w:hAnsi="Times New Roman"/>
        </w:rPr>
      </w:pPr>
    </w:p>
    <w:p w14:paraId="0D9815D9" w14:textId="77777777" w:rsidR="00B2491A" w:rsidRDefault="00B2491A" w:rsidP="00B2491A">
      <w:pPr>
        <w:spacing w:line="200" w:lineRule="exact"/>
        <w:rPr>
          <w:rFonts w:ascii="Times New Roman" w:eastAsia="Times New Roman" w:hAnsi="Times New Roman"/>
        </w:rPr>
      </w:pPr>
    </w:p>
    <w:p w14:paraId="1E8AD111" w14:textId="77777777" w:rsidR="00B2491A" w:rsidRDefault="00B2491A" w:rsidP="00B2491A">
      <w:pPr>
        <w:spacing w:line="200" w:lineRule="exact"/>
        <w:rPr>
          <w:rFonts w:ascii="Times New Roman" w:eastAsia="Times New Roman" w:hAnsi="Times New Roman"/>
        </w:rPr>
      </w:pPr>
    </w:p>
    <w:p w14:paraId="4E834B99" w14:textId="77777777" w:rsidR="00B2491A" w:rsidRDefault="00B2491A" w:rsidP="00B2491A">
      <w:pPr>
        <w:spacing w:line="200" w:lineRule="exact"/>
        <w:rPr>
          <w:rFonts w:ascii="Times New Roman" w:eastAsia="Times New Roman" w:hAnsi="Times New Roman"/>
        </w:rPr>
      </w:pPr>
    </w:p>
    <w:p w14:paraId="1DF7FEEE" w14:textId="77777777" w:rsidR="00B2491A" w:rsidRDefault="00B2491A" w:rsidP="00B2491A">
      <w:pPr>
        <w:spacing w:line="200" w:lineRule="exact"/>
        <w:rPr>
          <w:rFonts w:ascii="Times New Roman" w:eastAsia="Times New Roman" w:hAnsi="Times New Roman"/>
        </w:rPr>
      </w:pPr>
    </w:p>
    <w:p w14:paraId="4DFBBBD7" w14:textId="77777777" w:rsidR="00B2491A" w:rsidRDefault="00B2491A" w:rsidP="00B2491A">
      <w:pPr>
        <w:spacing w:line="200" w:lineRule="exact"/>
        <w:rPr>
          <w:rFonts w:ascii="Times New Roman" w:eastAsia="Times New Roman" w:hAnsi="Times New Roman"/>
        </w:rPr>
      </w:pPr>
    </w:p>
    <w:p w14:paraId="092A3BB3" w14:textId="77777777" w:rsidR="00B2491A" w:rsidRDefault="00B2491A" w:rsidP="00FF1C9E">
      <w:pPr>
        <w:spacing w:line="0" w:lineRule="atLeast"/>
        <w:ind w:right="20"/>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3440FE7F" w14:textId="77777777" w:rsidR="00B2491A" w:rsidRDefault="00B2491A" w:rsidP="00FF1C9E">
      <w:pPr>
        <w:spacing w:line="0" w:lineRule="atLeast"/>
        <w:ind w:right="20"/>
        <w:rPr>
          <w:rFonts w:ascii="Arial" w:eastAsia="Arial" w:hAnsi="Arial"/>
          <w:sz w:val="24"/>
        </w:rPr>
        <w:sectPr w:rsidR="00B2491A">
          <w:type w:val="continuous"/>
          <w:pgSz w:w="12240" w:h="15840"/>
          <w:pgMar w:top="1440" w:right="1440" w:bottom="237" w:left="1440" w:header="0" w:footer="0" w:gutter="0"/>
          <w:cols w:space="0" w:equalWidth="0">
            <w:col w:w="9360"/>
          </w:cols>
          <w:docGrid w:linePitch="360"/>
        </w:sectPr>
      </w:pPr>
      <w:bookmarkStart w:id="5" w:name="page6"/>
      <w:bookmarkEnd w:id="5"/>
    </w:p>
    <w:p w14:paraId="3C701804" w14:textId="545AD2A4" w:rsidR="00B2491A" w:rsidRPr="00743B71" w:rsidRDefault="00FF1C9E" w:rsidP="00B2491A">
      <w:pPr>
        <w:spacing w:line="0" w:lineRule="atLeast"/>
        <w:rPr>
          <w:rFonts w:ascii="Arial" w:eastAsia="Arial" w:hAnsi="Arial"/>
          <w:bCs/>
          <w:color w:val="0D0D0D"/>
          <w:sz w:val="44"/>
        </w:rPr>
      </w:pPr>
      <w:r>
        <w:rPr>
          <w:rFonts w:ascii="Arial" w:eastAsia="Arial" w:hAnsi="Arial"/>
          <w:bCs/>
          <w:color w:val="0D0D0D"/>
          <w:sz w:val="44"/>
        </w:rPr>
        <w:lastRenderedPageBreak/>
        <w:t xml:space="preserve">    </w:t>
      </w:r>
      <w:r w:rsidR="00B2491A" w:rsidRPr="00C220A9">
        <w:rPr>
          <w:rFonts w:ascii="Arial" w:eastAsia="Arial" w:hAnsi="Arial"/>
          <w:bCs/>
          <w:color w:val="0D0D0D"/>
          <w:sz w:val="44"/>
        </w:rPr>
        <w:t>4</w:t>
      </w:r>
      <w:r w:rsidR="00B2491A">
        <w:rPr>
          <w:rFonts w:ascii="Arial" w:eastAsia="Arial" w:hAnsi="Arial"/>
          <w:bCs/>
          <w:color w:val="0D0D0D"/>
          <w:sz w:val="44"/>
        </w:rPr>
        <w:t>)</w:t>
      </w:r>
      <w:r w:rsidR="00B2491A" w:rsidRPr="00C220A9">
        <w:rPr>
          <w:rFonts w:ascii="Arial" w:eastAsia="Arial" w:hAnsi="Arial"/>
          <w:bCs/>
          <w:color w:val="0D0D0D"/>
          <w:sz w:val="44"/>
        </w:rPr>
        <w:t xml:space="preserve"> Experimental Investigation:</w:t>
      </w:r>
    </w:p>
    <w:p w14:paraId="33562F0A" w14:textId="2E1F225E" w:rsidR="00B2491A" w:rsidRDefault="00B2491A" w:rsidP="00FF1C9E">
      <w:pPr>
        <w:spacing w:line="200" w:lineRule="exact"/>
        <w:jc w:val="center"/>
        <w:rPr>
          <w:rFonts w:ascii="Times New Roman" w:eastAsia="Times New Roman" w:hAnsi="Times New Roman"/>
        </w:rPr>
      </w:pPr>
    </w:p>
    <w:p w14:paraId="7B762E09" w14:textId="7FD110D1" w:rsidR="00FF1C9E" w:rsidRDefault="00FF1C9E" w:rsidP="00FF1C9E">
      <w:pPr>
        <w:spacing w:line="200" w:lineRule="exact"/>
        <w:jc w:val="center"/>
        <w:rPr>
          <w:rFonts w:ascii="Times New Roman" w:eastAsia="Times New Roman" w:hAnsi="Times New Roman"/>
        </w:rPr>
      </w:pPr>
    </w:p>
    <w:p w14:paraId="127F2461" w14:textId="32A359DB" w:rsidR="00FF1C9E" w:rsidRDefault="00FF1C9E" w:rsidP="00FF1C9E">
      <w:pPr>
        <w:spacing w:line="200" w:lineRule="exact"/>
        <w:jc w:val="center"/>
        <w:rPr>
          <w:rFonts w:ascii="Times New Roman" w:eastAsia="Times New Roman" w:hAnsi="Times New Roman"/>
        </w:rPr>
      </w:pPr>
    </w:p>
    <w:p w14:paraId="21F820BF" w14:textId="77777777" w:rsidR="00C93EDA" w:rsidRDefault="00C93EDA" w:rsidP="00C93EDA">
      <w:pPr>
        <w:jc w:val="center"/>
        <w:rPr>
          <w:noProof/>
        </w:rPr>
      </w:pPr>
      <w:r>
        <w:rPr>
          <w:noProof/>
        </w:rPr>
        <w:drawing>
          <wp:inline distT="0" distB="0" distL="0" distR="0" wp14:anchorId="0015BC8E" wp14:editId="5CEF5034">
            <wp:extent cx="2583649" cy="34377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5674" cy="3440487"/>
                    </a:xfrm>
                    <a:prstGeom prst="rect">
                      <a:avLst/>
                    </a:prstGeom>
                  </pic:spPr>
                </pic:pic>
              </a:graphicData>
            </a:graphic>
          </wp:inline>
        </w:drawing>
      </w:r>
    </w:p>
    <w:p w14:paraId="470D15B4" w14:textId="77777777" w:rsidR="00C93EDA" w:rsidRDefault="00C93EDA" w:rsidP="00C93EDA">
      <w:pPr>
        <w:rPr>
          <w:noProof/>
        </w:rPr>
      </w:pPr>
    </w:p>
    <w:p w14:paraId="0C576775" w14:textId="14F15534" w:rsidR="00B2491A" w:rsidRDefault="00C93EDA" w:rsidP="00C93EDA">
      <w:pPr>
        <w:spacing w:line="0" w:lineRule="atLeast"/>
        <w:jc w:val="center"/>
        <w:rPr>
          <w:rFonts w:ascii="Arial" w:eastAsia="Arial" w:hAnsi="Arial"/>
          <w:b/>
          <w:sz w:val="24"/>
        </w:rPr>
      </w:pPr>
      <w:r>
        <w:rPr>
          <w:rFonts w:ascii="Arial" w:eastAsia="Arial" w:hAnsi="Arial"/>
          <w:b/>
          <w:sz w:val="24"/>
        </w:rPr>
        <w:t xml:space="preserve">Fig(a) Watson </w:t>
      </w:r>
      <w:proofErr w:type="spellStart"/>
      <w:r>
        <w:rPr>
          <w:rFonts w:ascii="Arial" w:eastAsia="Arial" w:hAnsi="Arial"/>
          <w:b/>
          <w:sz w:val="24"/>
        </w:rPr>
        <w:t>Iot</w:t>
      </w:r>
      <w:proofErr w:type="spellEnd"/>
      <w:r>
        <w:rPr>
          <w:rFonts w:ascii="Arial" w:eastAsia="Arial" w:hAnsi="Arial"/>
          <w:b/>
          <w:sz w:val="24"/>
        </w:rPr>
        <w:t xml:space="preserve"> Simulator</w:t>
      </w:r>
    </w:p>
    <w:p w14:paraId="1CD991E3" w14:textId="17C13F4F" w:rsidR="00D96D75" w:rsidRDefault="00D96D75" w:rsidP="00B2491A">
      <w:pPr>
        <w:spacing w:line="0" w:lineRule="atLeast"/>
        <w:jc w:val="center"/>
        <w:rPr>
          <w:rFonts w:ascii="Arial" w:eastAsia="Arial" w:hAnsi="Arial"/>
          <w:b/>
          <w:sz w:val="24"/>
        </w:rPr>
      </w:pPr>
      <w:r>
        <w:rPr>
          <w:noProof/>
        </w:rPr>
        <w:drawing>
          <wp:inline distT="0" distB="0" distL="0" distR="0" wp14:anchorId="6BA68B25" wp14:editId="2520C2B0">
            <wp:extent cx="64008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733675"/>
                    </a:xfrm>
                    <a:prstGeom prst="rect">
                      <a:avLst/>
                    </a:prstGeom>
                    <a:noFill/>
                    <a:ln>
                      <a:noFill/>
                    </a:ln>
                  </pic:spPr>
                </pic:pic>
              </a:graphicData>
            </a:graphic>
          </wp:inline>
        </w:drawing>
      </w:r>
    </w:p>
    <w:p w14:paraId="3D8AE209" w14:textId="74D9A889" w:rsidR="00D96D75" w:rsidRDefault="00D96D75" w:rsidP="00D96D75">
      <w:pPr>
        <w:spacing w:line="0" w:lineRule="atLeast"/>
        <w:jc w:val="center"/>
        <w:rPr>
          <w:rFonts w:ascii="Arial" w:eastAsia="Arial" w:hAnsi="Arial"/>
          <w:b/>
          <w:sz w:val="24"/>
        </w:rPr>
      </w:pPr>
      <w:r>
        <w:rPr>
          <w:rFonts w:ascii="Arial" w:eastAsia="Arial" w:hAnsi="Arial"/>
          <w:b/>
          <w:sz w:val="24"/>
        </w:rPr>
        <w:t xml:space="preserve">Fig(b)Receiving data from </w:t>
      </w:r>
      <w:proofErr w:type="spellStart"/>
      <w:r>
        <w:rPr>
          <w:rFonts w:ascii="Arial" w:eastAsia="Arial" w:hAnsi="Arial"/>
          <w:b/>
          <w:sz w:val="24"/>
        </w:rPr>
        <w:t>Iot</w:t>
      </w:r>
      <w:proofErr w:type="spellEnd"/>
      <w:r>
        <w:rPr>
          <w:rFonts w:ascii="Arial" w:eastAsia="Arial" w:hAnsi="Arial"/>
          <w:b/>
          <w:sz w:val="24"/>
        </w:rPr>
        <w:t xml:space="preserve"> simulator to the</w:t>
      </w:r>
    </w:p>
    <w:p w14:paraId="4A7662B4" w14:textId="452F3812" w:rsidR="00D96D75" w:rsidRDefault="00D96D75" w:rsidP="00B2491A">
      <w:pPr>
        <w:spacing w:line="0" w:lineRule="atLeast"/>
        <w:jc w:val="center"/>
        <w:rPr>
          <w:rFonts w:ascii="Arial" w:eastAsia="Arial" w:hAnsi="Arial"/>
          <w:b/>
          <w:sz w:val="24"/>
        </w:rPr>
      </w:pPr>
      <w:r>
        <w:rPr>
          <w:rFonts w:ascii="Arial" w:eastAsia="Arial" w:hAnsi="Arial"/>
          <w:b/>
          <w:sz w:val="24"/>
        </w:rPr>
        <w:t xml:space="preserve">IBM </w:t>
      </w:r>
      <w:proofErr w:type="spellStart"/>
      <w:r>
        <w:rPr>
          <w:rFonts w:ascii="Arial" w:eastAsia="Arial" w:hAnsi="Arial"/>
          <w:b/>
          <w:sz w:val="24"/>
        </w:rPr>
        <w:t>watson</w:t>
      </w:r>
      <w:proofErr w:type="spellEnd"/>
      <w:r>
        <w:rPr>
          <w:rFonts w:ascii="Arial" w:eastAsia="Arial" w:hAnsi="Arial"/>
          <w:b/>
          <w:sz w:val="24"/>
        </w:rPr>
        <w:t xml:space="preserve"> IOT platform through IBM cloud</w:t>
      </w:r>
    </w:p>
    <w:p w14:paraId="3F86F3D0" w14:textId="37445445" w:rsidR="00D96D75" w:rsidRDefault="00D96D75" w:rsidP="00B2491A">
      <w:pPr>
        <w:spacing w:line="0" w:lineRule="atLeast"/>
        <w:jc w:val="center"/>
        <w:rPr>
          <w:rFonts w:ascii="Arial" w:eastAsia="Arial" w:hAnsi="Arial"/>
          <w:b/>
          <w:sz w:val="24"/>
        </w:rPr>
      </w:pPr>
    </w:p>
    <w:p w14:paraId="5361AF82" w14:textId="65970343" w:rsidR="00D96D75" w:rsidRDefault="00D96D75" w:rsidP="00B2491A">
      <w:pPr>
        <w:spacing w:line="0" w:lineRule="atLeast"/>
        <w:jc w:val="center"/>
        <w:rPr>
          <w:rFonts w:ascii="Arial" w:eastAsia="Arial" w:hAnsi="Arial"/>
          <w:b/>
          <w:sz w:val="24"/>
        </w:rPr>
      </w:pPr>
    </w:p>
    <w:p w14:paraId="6D6516E6" w14:textId="2CFBDFF4" w:rsidR="00D96D75" w:rsidRDefault="00D96D75" w:rsidP="00B2491A">
      <w:pPr>
        <w:spacing w:line="0" w:lineRule="atLeast"/>
        <w:jc w:val="center"/>
        <w:rPr>
          <w:rFonts w:ascii="Arial" w:eastAsia="Arial" w:hAnsi="Arial"/>
          <w:b/>
          <w:sz w:val="24"/>
        </w:rPr>
      </w:pPr>
      <w:r>
        <w:rPr>
          <w:noProof/>
        </w:rPr>
        <w:lastRenderedPageBreak/>
        <w:drawing>
          <wp:inline distT="0" distB="0" distL="0" distR="0" wp14:anchorId="30D7FE88" wp14:editId="49F50FF9">
            <wp:extent cx="6752492" cy="3079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5253" cy="3080374"/>
                    </a:xfrm>
                    <a:prstGeom prst="rect">
                      <a:avLst/>
                    </a:prstGeom>
                    <a:noFill/>
                    <a:ln>
                      <a:noFill/>
                    </a:ln>
                  </pic:spPr>
                </pic:pic>
              </a:graphicData>
            </a:graphic>
          </wp:inline>
        </w:drawing>
      </w:r>
    </w:p>
    <w:p w14:paraId="76A5C589" w14:textId="5097FE85" w:rsidR="00D96D75" w:rsidRDefault="00D96D75" w:rsidP="00B2491A">
      <w:pPr>
        <w:spacing w:line="0" w:lineRule="atLeast"/>
        <w:jc w:val="center"/>
        <w:rPr>
          <w:rFonts w:ascii="Arial" w:eastAsia="Arial" w:hAnsi="Arial"/>
          <w:b/>
          <w:sz w:val="24"/>
        </w:rPr>
      </w:pPr>
    </w:p>
    <w:p w14:paraId="00675635" w14:textId="21BF9DCB" w:rsidR="00B2491A" w:rsidRDefault="00D96D75" w:rsidP="00080B34">
      <w:pPr>
        <w:spacing w:line="0" w:lineRule="atLeast"/>
        <w:jc w:val="center"/>
        <w:rPr>
          <w:rFonts w:ascii="Arial" w:eastAsia="Arial" w:hAnsi="Arial"/>
          <w:b/>
          <w:sz w:val="24"/>
        </w:rPr>
      </w:pPr>
      <w:r>
        <w:rPr>
          <w:rFonts w:ascii="Arial" w:eastAsia="Arial" w:hAnsi="Arial"/>
          <w:b/>
          <w:sz w:val="24"/>
        </w:rPr>
        <w:t>Fig(c)Representation of Received data through graph</w:t>
      </w:r>
      <w:r w:rsidR="00080B34">
        <w:rPr>
          <w:rFonts w:ascii="Arial" w:eastAsia="Arial" w:hAnsi="Arial"/>
          <w:b/>
          <w:sz w:val="24"/>
        </w:rPr>
        <w:t>s</w:t>
      </w:r>
    </w:p>
    <w:p w14:paraId="4F153615" w14:textId="1EE46381" w:rsidR="00080B34" w:rsidRDefault="00080B34" w:rsidP="00080B34">
      <w:pPr>
        <w:spacing w:line="0" w:lineRule="atLeast"/>
        <w:jc w:val="center"/>
        <w:rPr>
          <w:rFonts w:ascii="Arial" w:eastAsia="Arial" w:hAnsi="Arial"/>
          <w:b/>
          <w:sz w:val="24"/>
        </w:rPr>
      </w:pPr>
    </w:p>
    <w:p w14:paraId="7E6EC8A8" w14:textId="4D028AE3" w:rsidR="00B2491A" w:rsidRDefault="009D7D50" w:rsidP="009D7D50">
      <w:pPr>
        <w:spacing w:line="0" w:lineRule="atLeast"/>
        <w:jc w:val="center"/>
        <w:rPr>
          <w:rFonts w:ascii="Arial" w:eastAsia="Arial" w:hAnsi="Arial"/>
          <w:b/>
          <w:sz w:val="24"/>
        </w:rPr>
      </w:pPr>
      <w:r>
        <w:rPr>
          <w:noProof/>
        </w:rPr>
        <w:drawing>
          <wp:inline distT="0" distB="0" distL="0" distR="0" wp14:anchorId="60AECE9E" wp14:editId="70C0C7F5">
            <wp:extent cx="6936740" cy="26904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52822" cy="2696684"/>
                    </a:xfrm>
                    <a:prstGeom prst="rect">
                      <a:avLst/>
                    </a:prstGeom>
                  </pic:spPr>
                </pic:pic>
              </a:graphicData>
            </a:graphic>
          </wp:inline>
        </w:drawing>
      </w:r>
      <w:r w:rsidR="00C93EDA">
        <w:rPr>
          <w:rFonts w:ascii="Arial" w:eastAsia="Arial" w:hAnsi="Arial"/>
          <w:b/>
          <w:sz w:val="24"/>
        </w:rPr>
        <w:t xml:space="preserve"> </w:t>
      </w:r>
      <w:r w:rsidR="00B2491A">
        <w:rPr>
          <w:rFonts w:ascii="Arial" w:eastAsia="Arial" w:hAnsi="Arial"/>
          <w:b/>
          <w:sz w:val="24"/>
        </w:rPr>
        <w:t>fig(</w:t>
      </w:r>
      <w:r w:rsidR="00080B34">
        <w:rPr>
          <w:rFonts w:ascii="Arial" w:eastAsia="Arial" w:hAnsi="Arial"/>
          <w:b/>
          <w:sz w:val="24"/>
        </w:rPr>
        <w:t>d</w:t>
      </w:r>
      <w:r w:rsidR="00B2491A">
        <w:rPr>
          <w:rFonts w:ascii="Arial" w:eastAsia="Arial" w:hAnsi="Arial"/>
          <w:b/>
          <w:sz w:val="24"/>
        </w:rPr>
        <w:t>) Web Application</w:t>
      </w:r>
      <w:r w:rsidR="00080B34">
        <w:rPr>
          <w:rFonts w:ascii="Arial" w:eastAsia="Arial" w:hAnsi="Arial"/>
          <w:b/>
          <w:sz w:val="24"/>
        </w:rPr>
        <w:t xml:space="preserve"> for Smart Agriculture System</w:t>
      </w:r>
    </w:p>
    <w:p w14:paraId="7B14D4EE" w14:textId="77777777" w:rsidR="00B2491A" w:rsidRDefault="00B2491A" w:rsidP="00B2491A">
      <w:pPr>
        <w:spacing w:line="0" w:lineRule="atLeast"/>
        <w:jc w:val="center"/>
        <w:rPr>
          <w:rFonts w:ascii="Arial" w:eastAsia="Arial" w:hAnsi="Arial"/>
          <w:b/>
          <w:sz w:val="24"/>
        </w:rPr>
      </w:pPr>
    </w:p>
    <w:p w14:paraId="6939B10F" w14:textId="77777777" w:rsidR="00B2491A" w:rsidRDefault="00B2491A" w:rsidP="00B2491A">
      <w:pPr>
        <w:spacing w:line="0" w:lineRule="atLeast"/>
        <w:jc w:val="center"/>
        <w:rPr>
          <w:rFonts w:ascii="Arial" w:eastAsia="Arial" w:hAnsi="Arial"/>
          <w:b/>
          <w:sz w:val="24"/>
        </w:rPr>
      </w:pPr>
    </w:p>
    <w:p w14:paraId="654A7D5D" w14:textId="77777777" w:rsidR="00B2491A" w:rsidRDefault="00B2491A" w:rsidP="00B2491A">
      <w:pPr>
        <w:spacing w:line="0" w:lineRule="atLeast"/>
        <w:jc w:val="center"/>
        <w:rPr>
          <w:rFonts w:ascii="Arial" w:eastAsia="Arial" w:hAnsi="Arial"/>
          <w:b/>
          <w:sz w:val="24"/>
        </w:rPr>
      </w:pPr>
    </w:p>
    <w:p w14:paraId="75B84EB8" w14:textId="77777777" w:rsidR="00B2491A" w:rsidRDefault="00B2491A" w:rsidP="00B2491A">
      <w:pPr>
        <w:spacing w:line="0" w:lineRule="atLeast"/>
        <w:jc w:val="center"/>
        <w:rPr>
          <w:rFonts w:ascii="Arial" w:eastAsia="Arial" w:hAnsi="Arial"/>
          <w:b/>
          <w:sz w:val="24"/>
        </w:rPr>
      </w:pPr>
    </w:p>
    <w:p w14:paraId="3AB0E54D" w14:textId="77777777" w:rsidR="00B2491A" w:rsidRDefault="00B2491A" w:rsidP="00B2491A">
      <w:pPr>
        <w:spacing w:line="0" w:lineRule="atLeast"/>
        <w:jc w:val="center"/>
        <w:rPr>
          <w:rFonts w:ascii="Arial" w:eastAsia="Arial" w:hAnsi="Arial"/>
          <w:b/>
          <w:sz w:val="24"/>
        </w:rPr>
      </w:pPr>
    </w:p>
    <w:p w14:paraId="2F598993" w14:textId="50F8FC8B" w:rsidR="00B2491A" w:rsidRDefault="00080B34" w:rsidP="00B2491A">
      <w:pPr>
        <w:spacing w:line="0" w:lineRule="atLeast"/>
        <w:jc w:val="center"/>
        <w:rPr>
          <w:rFonts w:ascii="Arial" w:eastAsia="Arial" w:hAnsi="Arial"/>
          <w:b/>
          <w:sz w:val="24"/>
        </w:rPr>
      </w:pPr>
      <w:r>
        <w:rPr>
          <w:noProof/>
        </w:rPr>
        <w:lastRenderedPageBreak/>
        <w:drawing>
          <wp:inline distT="0" distB="0" distL="0" distR="0" wp14:anchorId="7AFD3324" wp14:editId="51859944">
            <wp:extent cx="6400800" cy="309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092450"/>
                    </a:xfrm>
                    <a:prstGeom prst="rect">
                      <a:avLst/>
                    </a:prstGeom>
                    <a:noFill/>
                    <a:ln>
                      <a:noFill/>
                    </a:ln>
                  </pic:spPr>
                </pic:pic>
              </a:graphicData>
            </a:graphic>
          </wp:inline>
        </w:drawing>
      </w:r>
    </w:p>
    <w:p w14:paraId="18FF94A3" w14:textId="77777777" w:rsidR="00B2491A" w:rsidRDefault="00B2491A" w:rsidP="00B2491A">
      <w:pPr>
        <w:spacing w:line="0" w:lineRule="atLeast"/>
        <w:jc w:val="center"/>
        <w:rPr>
          <w:rFonts w:ascii="Arial" w:eastAsia="Arial" w:hAnsi="Arial"/>
          <w:b/>
          <w:sz w:val="24"/>
        </w:rPr>
      </w:pPr>
    </w:p>
    <w:p w14:paraId="73184B28" w14:textId="0D55A816" w:rsidR="00B2491A" w:rsidRDefault="00080B34" w:rsidP="00080B34">
      <w:pPr>
        <w:spacing w:line="0" w:lineRule="atLeast"/>
        <w:jc w:val="center"/>
        <w:rPr>
          <w:rFonts w:ascii="Arial" w:eastAsia="Arial" w:hAnsi="Arial"/>
          <w:b/>
          <w:sz w:val="24"/>
        </w:rPr>
      </w:pPr>
      <w:r>
        <w:rPr>
          <w:rFonts w:ascii="Arial" w:eastAsia="Arial" w:hAnsi="Arial"/>
          <w:b/>
          <w:sz w:val="24"/>
        </w:rPr>
        <w:t>Fig(e) An illustration of Web App - Smart Home</w:t>
      </w:r>
    </w:p>
    <w:p w14:paraId="2A1E1A6D" w14:textId="77777777" w:rsidR="00080B34" w:rsidRDefault="00080B34" w:rsidP="00080B34">
      <w:pPr>
        <w:spacing w:line="0" w:lineRule="atLeast"/>
        <w:jc w:val="center"/>
        <w:rPr>
          <w:rFonts w:ascii="Arial" w:eastAsia="Arial" w:hAnsi="Arial"/>
          <w:b/>
          <w:sz w:val="24"/>
        </w:rPr>
      </w:pPr>
    </w:p>
    <w:p w14:paraId="1E064001" w14:textId="77777777" w:rsidR="00B2491A" w:rsidRDefault="00B2491A" w:rsidP="00080B34">
      <w:pPr>
        <w:spacing w:line="0" w:lineRule="atLeast"/>
        <w:rPr>
          <w:rFonts w:ascii="Arial" w:eastAsia="Arial" w:hAnsi="Arial"/>
          <w:b/>
          <w:sz w:val="21"/>
        </w:rPr>
      </w:pPr>
    </w:p>
    <w:p w14:paraId="70D2358F" w14:textId="60333980" w:rsidR="00B2491A" w:rsidRDefault="009D7D50" w:rsidP="00B2491A">
      <w:pPr>
        <w:spacing w:line="0" w:lineRule="atLeast"/>
        <w:jc w:val="right"/>
        <w:rPr>
          <w:rFonts w:ascii="Arial" w:eastAsia="Arial" w:hAnsi="Arial"/>
          <w:b/>
          <w:sz w:val="21"/>
        </w:rPr>
      </w:pPr>
      <w:r>
        <w:rPr>
          <w:noProof/>
        </w:rPr>
        <w:drawing>
          <wp:inline distT="0" distB="0" distL="0" distR="0" wp14:anchorId="2831BEEA" wp14:editId="126181F3">
            <wp:extent cx="3303709" cy="41561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8199" cy="4249872"/>
                    </a:xfrm>
                    <a:prstGeom prst="rect">
                      <a:avLst/>
                    </a:prstGeom>
                  </pic:spPr>
                </pic:pic>
              </a:graphicData>
            </a:graphic>
          </wp:inline>
        </w:drawing>
      </w:r>
      <w:r w:rsidR="00B2491A" w:rsidRPr="004D7681">
        <w:rPr>
          <w:noProof/>
        </w:rPr>
        <w:drawing>
          <wp:inline distT="0" distB="0" distL="0" distR="0" wp14:anchorId="560D4A2E" wp14:editId="56795763">
            <wp:extent cx="3041662" cy="4229735"/>
            <wp:effectExtent l="0" t="0" r="6350" b="0"/>
            <wp:docPr id="1826" name="Picture 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204" cy="4357033"/>
                    </a:xfrm>
                    <a:prstGeom prst="rect">
                      <a:avLst/>
                    </a:prstGeom>
                    <a:noFill/>
                    <a:ln>
                      <a:noFill/>
                    </a:ln>
                  </pic:spPr>
                </pic:pic>
              </a:graphicData>
            </a:graphic>
          </wp:inline>
        </w:drawing>
      </w:r>
    </w:p>
    <w:p w14:paraId="4B5DAEED" w14:textId="77777777" w:rsidR="00B2491A" w:rsidRDefault="00B2491A" w:rsidP="00B2491A">
      <w:pPr>
        <w:spacing w:line="0" w:lineRule="atLeast"/>
        <w:jc w:val="center"/>
        <w:rPr>
          <w:rFonts w:ascii="Arial" w:eastAsia="Arial" w:hAnsi="Arial"/>
          <w:b/>
          <w:sz w:val="21"/>
        </w:rPr>
      </w:pPr>
    </w:p>
    <w:p w14:paraId="640C9D3A" w14:textId="1FFC0103" w:rsidR="00B2491A" w:rsidRDefault="00B2491A" w:rsidP="00B2491A">
      <w:pPr>
        <w:spacing w:line="0" w:lineRule="atLeast"/>
        <w:jc w:val="center"/>
        <w:rPr>
          <w:rFonts w:ascii="Arial" w:eastAsia="Arial" w:hAnsi="Arial"/>
          <w:b/>
          <w:sz w:val="21"/>
        </w:rPr>
      </w:pPr>
      <w:r>
        <w:rPr>
          <w:rFonts w:ascii="Arial" w:eastAsia="Arial" w:hAnsi="Arial"/>
          <w:b/>
          <w:sz w:val="21"/>
        </w:rPr>
        <w:t>fig(</w:t>
      </w:r>
      <w:r w:rsidR="00080B34">
        <w:rPr>
          <w:rFonts w:ascii="Arial" w:eastAsia="Arial" w:hAnsi="Arial"/>
          <w:b/>
          <w:sz w:val="21"/>
        </w:rPr>
        <w:t>f</w:t>
      </w:r>
      <w:r>
        <w:rPr>
          <w:rFonts w:ascii="Arial" w:eastAsia="Arial" w:hAnsi="Arial"/>
          <w:b/>
          <w:sz w:val="21"/>
        </w:rPr>
        <w:t>) Device Control Action</w:t>
      </w:r>
    </w:p>
    <w:p w14:paraId="52F89FD2" w14:textId="77777777" w:rsidR="00B2491A" w:rsidRDefault="00B2491A" w:rsidP="00B2491A">
      <w:pPr>
        <w:spacing w:line="0" w:lineRule="atLeast"/>
        <w:jc w:val="center"/>
        <w:rPr>
          <w:rFonts w:ascii="Arial" w:eastAsia="Arial" w:hAnsi="Arial"/>
          <w:b/>
          <w:sz w:val="24"/>
        </w:rPr>
      </w:pPr>
    </w:p>
    <w:p w14:paraId="27182EC1" w14:textId="77777777" w:rsidR="00B2491A" w:rsidRDefault="00B2491A" w:rsidP="00B2491A">
      <w:pPr>
        <w:spacing w:line="308" w:lineRule="auto"/>
        <w:ind w:right="140"/>
        <w:rPr>
          <w:rFonts w:ascii="Arial" w:eastAsia="Arial" w:hAnsi="Arial"/>
          <w:sz w:val="24"/>
        </w:rPr>
      </w:pPr>
      <w:r>
        <w:rPr>
          <w:rFonts w:ascii="Arial" w:eastAsia="Arial" w:hAnsi="Arial"/>
          <w:sz w:val="24"/>
        </w:rPr>
        <w:t xml:space="preserve">In this project we send the weather data through IoT Simulator shown in fig(a) instead of real soil and temperature conditions. Simulator passes the data through IBM Cloud to the web application. The data is displayed on the dashboard show in </w:t>
      </w:r>
      <w:proofErr w:type="gramStart"/>
      <w:r>
        <w:rPr>
          <w:rFonts w:ascii="Arial" w:eastAsia="Arial" w:hAnsi="Arial"/>
          <w:sz w:val="24"/>
        </w:rPr>
        <w:t>fig(</w:t>
      </w:r>
      <w:proofErr w:type="gramEnd"/>
      <w:r>
        <w:rPr>
          <w:rFonts w:ascii="Arial" w:eastAsia="Arial" w:hAnsi="Arial"/>
          <w:sz w:val="24"/>
        </w:rPr>
        <w:t>b1 &amp; b2). Web Application is build using Node-RED. We have created 2 tabs:</w:t>
      </w:r>
    </w:p>
    <w:p w14:paraId="65C6786E" w14:textId="77777777" w:rsidR="00B2491A" w:rsidRDefault="00B2491A" w:rsidP="00B2491A">
      <w:pPr>
        <w:spacing w:line="83" w:lineRule="exact"/>
        <w:rPr>
          <w:rFonts w:ascii="Times New Roman" w:eastAsia="Times New Roman" w:hAnsi="Times New Roman"/>
        </w:rPr>
      </w:pPr>
    </w:p>
    <w:p w14:paraId="0A06F765" w14:textId="77777777" w:rsidR="00B2491A" w:rsidRDefault="00B2491A" w:rsidP="00B2491A">
      <w:pPr>
        <w:numPr>
          <w:ilvl w:val="0"/>
          <w:numId w:val="8"/>
        </w:numPr>
        <w:tabs>
          <w:tab w:val="left" w:pos="720"/>
        </w:tabs>
        <w:spacing w:after="0" w:line="0" w:lineRule="atLeast"/>
        <w:ind w:left="720" w:hanging="360"/>
        <w:rPr>
          <w:rFonts w:ascii="Arial" w:eastAsia="Arial" w:hAnsi="Arial"/>
          <w:sz w:val="24"/>
        </w:rPr>
      </w:pPr>
      <w:r>
        <w:rPr>
          <w:rFonts w:ascii="Arial" w:eastAsia="Arial" w:hAnsi="Arial"/>
          <w:sz w:val="24"/>
        </w:rPr>
        <w:t>IoT Smart Agriculture.</w:t>
      </w:r>
    </w:p>
    <w:p w14:paraId="484D9297" w14:textId="77777777" w:rsidR="00B2491A" w:rsidRDefault="00B2491A" w:rsidP="00B2491A">
      <w:pPr>
        <w:spacing w:line="189" w:lineRule="exact"/>
        <w:rPr>
          <w:rFonts w:ascii="Arial" w:eastAsia="Arial" w:hAnsi="Arial"/>
          <w:sz w:val="24"/>
        </w:rPr>
      </w:pPr>
    </w:p>
    <w:p w14:paraId="62FD8DD5" w14:textId="77777777" w:rsidR="00B2491A" w:rsidRDefault="00B2491A" w:rsidP="00B2491A">
      <w:pPr>
        <w:numPr>
          <w:ilvl w:val="0"/>
          <w:numId w:val="8"/>
        </w:numPr>
        <w:tabs>
          <w:tab w:val="left" w:pos="720"/>
        </w:tabs>
        <w:spacing w:after="0" w:line="0" w:lineRule="atLeast"/>
        <w:ind w:left="720" w:hanging="360"/>
        <w:rPr>
          <w:rFonts w:ascii="Arial" w:eastAsia="Arial" w:hAnsi="Arial"/>
          <w:sz w:val="24"/>
        </w:rPr>
      </w:pPr>
      <w:r>
        <w:rPr>
          <w:rFonts w:ascii="Arial" w:eastAsia="Arial" w:hAnsi="Arial"/>
          <w:sz w:val="24"/>
        </w:rPr>
        <w:t>Graphical Representation.</w:t>
      </w:r>
    </w:p>
    <w:p w14:paraId="3437228F" w14:textId="77777777" w:rsidR="00B2491A" w:rsidRDefault="00B2491A" w:rsidP="00B2491A">
      <w:pPr>
        <w:spacing w:line="189" w:lineRule="exact"/>
        <w:rPr>
          <w:rFonts w:ascii="Times New Roman" w:eastAsia="Times New Roman" w:hAnsi="Times New Roman"/>
        </w:rPr>
      </w:pPr>
    </w:p>
    <w:p w14:paraId="42359D4B" w14:textId="77777777" w:rsidR="00B2491A" w:rsidRDefault="00B2491A" w:rsidP="00B2491A">
      <w:pPr>
        <w:spacing w:line="331" w:lineRule="auto"/>
        <w:ind w:right="200" w:firstLine="240"/>
        <w:jc w:val="both"/>
        <w:rPr>
          <w:rFonts w:ascii="Arial" w:eastAsia="Arial" w:hAnsi="Arial"/>
          <w:sz w:val="23"/>
        </w:rPr>
      </w:pPr>
      <w:r>
        <w:rPr>
          <w:rFonts w:ascii="Arial" w:eastAsia="Arial" w:hAnsi="Arial"/>
          <w:sz w:val="23"/>
        </w:rPr>
        <w:t>Web Application is also used to control the devices further like motor, pumps, lights, or any other devices in the agricultural field. In this project the output is passed using python code and the control action is displayed in python code console window in fig(c).</w:t>
      </w:r>
    </w:p>
    <w:p w14:paraId="1DE01BD1" w14:textId="77777777" w:rsidR="00B2491A" w:rsidRDefault="00B2491A" w:rsidP="00B2491A">
      <w:pPr>
        <w:spacing w:line="200" w:lineRule="exact"/>
        <w:rPr>
          <w:rFonts w:ascii="Times New Roman" w:eastAsia="Times New Roman" w:hAnsi="Times New Roman"/>
        </w:rPr>
      </w:pPr>
    </w:p>
    <w:p w14:paraId="7C974196" w14:textId="77777777" w:rsidR="00B2491A" w:rsidRDefault="00B2491A" w:rsidP="00B2491A">
      <w:pPr>
        <w:spacing w:line="0" w:lineRule="atLeast"/>
        <w:rPr>
          <w:rFonts w:ascii="Arial" w:eastAsia="Arial" w:hAnsi="Arial"/>
          <w:sz w:val="24"/>
        </w:rPr>
        <w:sectPr w:rsidR="00B2491A" w:rsidSect="00B2491A">
          <w:pgSz w:w="12240" w:h="15840"/>
          <w:pgMar w:top="720" w:right="720" w:bottom="720" w:left="720" w:header="0" w:footer="0" w:gutter="0"/>
          <w:cols w:space="0" w:equalWidth="0">
            <w:col w:w="10080"/>
          </w:cols>
          <w:docGrid w:linePitch="360"/>
        </w:sectPr>
      </w:pPr>
    </w:p>
    <w:p w14:paraId="51BC1898" w14:textId="77777777" w:rsidR="00B2491A" w:rsidRDefault="00B2491A" w:rsidP="00B2491A">
      <w:pPr>
        <w:spacing w:line="0" w:lineRule="atLeast"/>
        <w:rPr>
          <w:rFonts w:ascii="Arial" w:eastAsia="Arial" w:hAnsi="Arial"/>
          <w:bCs/>
          <w:color w:val="0D0D0D"/>
          <w:sz w:val="48"/>
        </w:rPr>
      </w:pPr>
      <w:bookmarkStart w:id="6" w:name="page9"/>
      <w:bookmarkEnd w:id="6"/>
      <w:r w:rsidRPr="00FC705D">
        <w:rPr>
          <w:rFonts w:ascii="Arial" w:eastAsia="Arial" w:hAnsi="Arial"/>
          <w:bCs/>
          <w:color w:val="0D0D0D"/>
          <w:sz w:val="48"/>
        </w:rPr>
        <w:lastRenderedPageBreak/>
        <w:t>5) Flowchart:</w:t>
      </w:r>
    </w:p>
    <w:p w14:paraId="380857DC" w14:textId="77777777" w:rsidR="00B2491A" w:rsidRDefault="00B2491A" w:rsidP="00B2491A">
      <w:pPr>
        <w:spacing w:line="0" w:lineRule="atLeast"/>
        <w:rPr>
          <w:rFonts w:ascii="Arial" w:eastAsia="Arial" w:hAnsi="Arial"/>
          <w:bCs/>
          <w:color w:val="0D0D0D"/>
          <w:sz w:val="48"/>
        </w:rPr>
      </w:pPr>
    </w:p>
    <w:p w14:paraId="6B751601" w14:textId="77777777" w:rsidR="00C93EDA" w:rsidRPr="00771B9F" w:rsidRDefault="00C93EDA" w:rsidP="00C93EDA">
      <w:pPr>
        <w:jc w:val="center"/>
      </w:pPr>
      <w:r>
        <w:rPr>
          <w:noProof/>
        </w:rPr>
        <w:drawing>
          <wp:inline distT="0" distB="0" distL="0" distR="0" wp14:anchorId="05DA1955" wp14:editId="690A258E">
            <wp:extent cx="6471138" cy="324407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5945" cy="3251494"/>
                    </a:xfrm>
                    <a:prstGeom prst="rect">
                      <a:avLst/>
                    </a:prstGeom>
                    <a:noFill/>
                    <a:ln>
                      <a:noFill/>
                    </a:ln>
                  </pic:spPr>
                </pic:pic>
              </a:graphicData>
            </a:graphic>
          </wp:inline>
        </w:drawing>
      </w:r>
    </w:p>
    <w:p w14:paraId="331F6831" w14:textId="77777777" w:rsidR="00B2491A" w:rsidRDefault="00B2491A" w:rsidP="00B2491A">
      <w:pPr>
        <w:spacing w:line="0" w:lineRule="atLeast"/>
        <w:rPr>
          <w:rFonts w:ascii="Arial" w:eastAsia="Arial" w:hAnsi="Arial"/>
          <w:bCs/>
          <w:color w:val="0D0D0D"/>
          <w:sz w:val="48"/>
        </w:rPr>
      </w:pPr>
    </w:p>
    <w:p w14:paraId="56ECEE66" w14:textId="77777777" w:rsidR="00B2491A" w:rsidRDefault="00B2491A" w:rsidP="00B2491A">
      <w:pPr>
        <w:spacing w:line="200" w:lineRule="exact"/>
        <w:rPr>
          <w:rFonts w:ascii="Times New Roman" w:eastAsia="Times New Roman" w:hAnsi="Times New Roman"/>
        </w:rPr>
      </w:pPr>
    </w:p>
    <w:p w14:paraId="5A82ADA6" w14:textId="5E1D90A5" w:rsidR="00B2491A" w:rsidRDefault="00B2491A" w:rsidP="00B2491A">
      <w:r w:rsidRPr="004D7681">
        <w:rPr>
          <w:noProof/>
        </w:rPr>
        <w:drawing>
          <wp:inline distT="0" distB="0" distL="0" distR="0" wp14:anchorId="56E39DB4" wp14:editId="2A1AD455">
            <wp:extent cx="6541135" cy="3396415"/>
            <wp:effectExtent l="0" t="0" r="0" b="0"/>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1053" cy="3401565"/>
                    </a:xfrm>
                    <a:prstGeom prst="rect">
                      <a:avLst/>
                    </a:prstGeom>
                    <a:noFill/>
                    <a:ln>
                      <a:noFill/>
                    </a:ln>
                  </pic:spPr>
                </pic:pic>
              </a:graphicData>
            </a:graphic>
          </wp:inline>
        </w:drawing>
      </w:r>
    </w:p>
    <w:p w14:paraId="3B58E35B" w14:textId="62507C25" w:rsidR="00C93EDA" w:rsidRDefault="00C93EDA" w:rsidP="00B2491A">
      <w:pPr>
        <w:spacing w:line="0" w:lineRule="atLeast"/>
      </w:pPr>
    </w:p>
    <w:p w14:paraId="44B78B48" w14:textId="77777777" w:rsidR="00C93EDA" w:rsidRDefault="00C93EDA" w:rsidP="00B2491A">
      <w:pPr>
        <w:spacing w:line="0" w:lineRule="atLeast"/>
        <w:rPr>
          <w:rFonts w:ascii="Arial" w:eastAsia="Arial" w:hAnsi="Arial"/>
          <w:b/>
          <w:sz w:val="24"/>
        </w:rPr>
      </w:pPr>
    </w:p>
    <w:p w14:paraId="43A04DDE" w14:textId="5A9C5AEC" w:rsidR="00B2491A" w:rsidRDefault="00B2491A" w:rsidP="00B2491A">
      <w:pPr>
        <w:spacing w:line="0" w:lineRule="atLeast"/>
        <w:rPr>
          <w:rFonts w:ascii="Arial" w:eastAsia="Arial" w:hAnsi="Arial"/>
          <w:b/>
          <w:sz w:val="24"/>
        </w:rPr>
      </w:pPr>
      <w:r>
        <w:rPr>
          <w:rFonts w:ascii="Arial" w:eastAsia="Arial" w:hAnsi="Arial"/>
          <w:b/>
          <w:sz w:val="24"/>
        </w:rPr>
        <w:lastRenderedPageBreak/>
        <w:t>Following are the nodes used in the project in the Web Application:</w:t>
      </w:r>
    </w:p>
    <w:p w14:paraId="77D81217" w14:textId="77777777" w:rsidR="00B2491A" w:rsidRDefault="00B2491A" w:rsidP="00B2491A">
      <w:pPr>
        <w:spacing w:line="197" w:lineRule="exact"/>
        <w:rPr>
          <w:rFonts w:ascii="Times New Roman" w:eastAsia="Times New Roman" w:hAnsi="Times New Roman"/>
        </w:rPr>
      </w:pPr>
    </w:p>
    <w:p w14:paraId="373AF165"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 xml:space="preserve">IBM </w:t>
      </w:r>
      <w:proofErr w:type="gramStart"/>
      <w:r>
        <w:rPr>
          <w:rFonts w:ascii="Arial" w:eastAsia="Arial" w:hAnsi="Arial"/>
          <w:sz w:val="24"/>
        </w:rPr>
        <w:t>IoT :</w:t>
      </w:r>
      <w:proofErr w:type="gramEnd"/>
      <w:r>
        <w:rPr>
          <w:rFonts w:ascii="Arial" w:eastAsia="Arial" w:hAnsi="Arial"/>
          <w:sz w:val="24"/>
        </w:rPr>
        <w:t xml:space="preserve"> IN and OUT Nodes.</w:t>
      </w:r>
    </w:p>
    <w:p w14:paraId="6B4B7F0A" w14:textId="77777777" w:rsidR="00B2491A" w:rsidRDefault="00B2491A" w:rsidP="00B2491A">
      <w:pPr>
        <w:spacing w:line="189" w:lineRule="exact"/>
        <w:rPr>
          <w:rFonts w:ascii="Arial" w:eastAsia="Arial" w:hAnsi="Arial"/>
          <w:sz w:val="24"/>
        </w:rPr>
      </w:pPr>
    </w:p>
    <w:p w14:paraId="4A558A2F"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function Nodes.</w:t>
      </w:r>
    </w:p>
    <w:p w14:paraId="4EA3081D" w14:textId="77777777" w:rsidR="00B2491A" w:rsidRDefault="00B2491A" w:rsidP="00B2491A">
      <w:pPr>
        <w:spacing w:line="189" w:lineRule="exact"/>
        <w:rPr>
          <w:rFonts w:ascii="Arial" w:eastAsia="Arial" w:hAnsi="Arial"/>
          <w:sz w:val="24"/>
        </w:rPr>
      </w:pPr>
    </w:p>
    <w:p w14:paraId="5F7B0E9C"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Gauge Nodes.</w:t>
      </w:r>
    </w:p>
    <w:p w14:paraId="0EEC5ADB" w14:textId="77777777" w:rsidR="00B2491A" w:rsidRDefault="00B2491A" w:rsidP="00B2491A">
      <w:pPr>
        <w:spacing w:line="189" w:lineRule="exact"/>
        <w:rPr>
          <w:rFonts w:ascii="Arial" w:eastAsia="Arial" w:hAnsi="Arial"/>
          <w:sz w:val="24"/>
        </w:rPr>
      </w:pPr>
    </w:p>
    <w:p w14:paraId="1C66316B"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Chart Nodes.</w:t>
      </w:r>
    </w:p>
    <w:p w14:paraId="17828FA5" w14:textId="77777777" w:rsidR="00B2491A" w:rsidRDefault="00B2491A" w:rsidP="00B2491A">
      <w:pPr>
        <w:spacing w:line="189" w:lineRule="exact"/>
        <w:rPr>
          <w:rFonts w:ascii="Arial" w:eastAsia="Arial" w:hAnsi="Arial"/>
          <w:sz w:val="24"/>
        </w:rPr>
      </w:pPr>
    </w:p>
    <w:p w14:paraId="06CD6225"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Debug Node.</w:t>
      </w:r>
    </w:p>
    <w:p w14:paraId="103AD792" w14:textId="77777777" w:rsidR="00B2491A" w:rsidRDefault="00B2491A" w:rsidP="00B2491A">
      <w:pPr>
        <w:spacing w:line="189" w:lineRule="exact"/>
        <w:rPr>
          <w:rFonts w:ascii="Arial" w:eastAsia="Arial" w:hAnsi="Arial"/>
          <w:sz w:val="24"/>
        </w:rPr>
      </w:pPr>
    </w:p>
    <w:p w14:paraId="3C6CC35F"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Button Nodes.</w:t>
      </w:r>
    </w:p>
    <w:p w14:paraId="338FEA5B" w14:textId="77777777" w:rsidR="00B2491A" w:rsidRDefault="00B2491A" w:rsidP="00B2491A">
      <w:pPr>
        <w:spacing w:line="200" w:lineRule="exact"/>
        <w:rPr>
          <w:rFonts w:ascii="Times New Roman" w:eastAsia="Times New Roman" w:hAnsi="Times New Roman"/>
        </w:rPr>
      </w:pPr>
    </w:p>
    <w:p w14:paraId="331E6C8B" w14:textId="77777777" w:rsidR="00B2491A" w:rsidRDefault="00B2491A" w:rsidP="00B2491A">
      <w:pPr>
        <w:spacing w:line="206" w:lineRule="exact"/>
        <w:rPr>
          <w:rFonts w:ascii="Times New Roman" w:eastAsia="Times New Roman" w:hAnsi="Times New Roman"/>
        </w:rPr>
      </w:pPr>
    </w:p>
    <w:p w14:paraId="5CAE8BED" w14:textId="77777777" w:rsidR="00610CA8" w:rsidRDefault="00610CA8" w:rsidP="00B2491A">
      <w:pPr>
        <w:spacing w:line="0" w:lineRule="atLeast"/>
        <w:rPr>
          <w:rFonts w:ascii="Arial" w:eastAsia="Arial" w:hAnsi="Arial"/>
          <w:b/>
          <w:sz w:val="21"/>
        </w:rPr>
      </w:pPr>
    </w:p>
    <w:p w14:paraId="02D876BB" w14:textId="77777777" w:rsidR="00610CA8" w:rsidRDefault="00610CA8" w:rsidP="00B2491A">
      <w:pPr>
        <w:spacing w:line="0" w:lineRule="atLeast"/>
        <w:rPr>
          <w:rFonts w:ascii="Arial" w:eastAsia="Arial" w:hAnsi="Arial"/>
          <w:b/>
          <w:sz w:val="21"/>
        </w:rPr>
      </w:pPr>
    </w:p>
    <w:p w14:paraId="3136CEEA" w14:textId="2C3706E1" w:rsidR="00B2491A" w:rsidRDefault="00B2491A" w:rsidP="00B2491A">
      <w:pPr>
        <w:spacing w:line="0" w:lineRule="atLeast"/>
        <w:rPr>
          <w:rFonts w:ascii="Arial" w:eastAsia="Arial" w:hAnsi="Arial"/>
          <w:b/>
          <w:sz w:val="21"/>
        </w:rPr>
      </w:pPr>
      <w:r>
        <w:rPr>
          <w:rFonts w:ascii="Arial" w:eastAsia="Arial" w:hAnsi="Arial"/>
          <w:b/>
          <w:sz w:val="21"/>
        </w:rPr>
        <w:t>Following are the nodes used for the weather condition from open</w:t>
      </w:r>
      <w:r w:rsidR="000E14C5">
        <w:rPr>
          <w:rFonts w:ascii="Arial" w:eastAsia="Arial" w:hAnsi="Arial"/>
          <w:b/>
          <w:sz w:val="21"/>
        </w:rPr>
        <w:t xml:space="preserve"> </w:t>
      </w:r>
      <w:r>
        <w:rPr>
          <w:rFonts w:ascii="Arial" w:eastAsia="Arial" w:hAnsi="Arial"/>
          <w:b/>
          <w:sz w:val="21"/>
        </w:rPr>
        <w:t>weather</w:t>
      </w:r>
      <w:r w:rsidR="000E14C5">
        <w:rPr>
          <w:rFonts w:ascii="Arial" w:eastAsia="Arial" w:hAnsi="Arial"/>
          <w:b/>
          <w:sz w:val="21"/>
        </w:rPr>
        <w:t xml:space="preserve"> </w:t>
      </w:r>
      <w:r>
        <w:rPr>
          <w:rFonts w:ascii="Arial" w:eastAsia="Arial" w:hAnsi="Arial"/>
          <w:b/>
          <w:sz w:val="21"/>
        </w:rPr>
        <w:t>map:</w:t>
      </w:r>
    </w:p>
    <w:p w14:paraId="1EACA640" w14:textId="77777777" w:rsidR="00B2491A" w:rsidRDefault="00B2491A" w:rsidP="00B2491A">
      <w:pPr>
        <w:spacing w:line="112" w:lineRule="exact"/>
        <w:rPr>
          <w:rFonts w:ascii="Times New Roman" w:eastAsia="Times New Roman" w:hAnsi="Times New Roman"/>
        </w:rPr>
      </w:pPr>
    </w:p>
    <w:p w14:paraId="6072A46A"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Timestamp Node.</w:t>
      </w:r>
    </w:p>
    <w:p w14:paraId="291A5512" w14:textId="77777777" w:rsidR="00B2491A" w:rsidRDefault="00B2491A" w:rsidP="00B2491A">
      <w:pPr>
        <w:spacing w:line="69" w:lineRule="exact"/>
        <w:rPr>
          <w:rFonts w:ascii="Arial" w:eastAsia="Arial" w:hAnsi="Arial"/>
          <w:sz w:val="24"/>
        </w:rPr>
      </w:pPr>
    </w:p>
    <w:p w14:paraId="723E4FDB"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http request Node</w:t>
      </w:r>
    </w:p>
    <w:p w14:paraId="5B8A66DD" w14:textId="77777777" w:rsidR="00B2491A" w:rsidRDefault="00B2491A" w:rsidP="00B2491A">
      <w:pPr>
        <w:spacing w:line="69" w:lineRule="exact"/>
        <w:rPr>
          <w:rFonts w:ascii="Arial" w:eastAsia="Arial" w:hAnsi="Arial"/>
          <w:sz w:val="24"/>
        </w:rPr>
      </w:pPr>
    </w:p>
    <w:p w14:paraId="6799121C"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Function Nodes.</w:t>
      </w:r>
    </w:p>
    <w:p w14:paraId="7658B69A" w14:textId="77777777" w:rsidR="00B2491A" w:rsidRDefault="00B2491A" w:rsidP="00B2491A">
      <w:pPr>
        <w:spacing w:line="69" w:lineRule="exact"/>
        <w:rPr>
          <w:rFonts w:ascii="Arial" w:eastAsia="Arial" w:hAnsi="Arial"/>
          <w:sz w:val="24"/>
        </w:rPr>
      </w:pPr>
    </w:p>
    <w:p w14:paraId="44622A81"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Text Nodes.</w:t>
      </w:r>
    </w:p>
    <w:p w14:paraId="05057ABF" w14:textId="77777777" w:rsidR="00B2491A" w:rsidRDefault="00B2491A" w:rsidP="00B2491A">
      <w:pPr>
        <w:spacing w:line="69" w:lineRule="exact"/>
        <w:rPr>
          <w:rFonts w:ascii="Arial" w:eastAsia="Arial" w:hAnsi="Arial"/>
          <w:sz w:val="24"/>
        </w:rPr>
      </w:pPr>
    </w:p>
    <w:p w14:paraId="7F4DDE84" w14:textId="0979D47D" w:rsidR="00B2491A" w:rsidRPr="00411953" w:rsidRDefault="00B2491A" w:rsidP="00411953">
      <w:pPr>
        <w:numPr>
          <w:ilvl w:val="0"/>
          <w:numId w:val="2"/>
        </w:numPr>
        <w:tabs>
          <w:tab w:val="left" w:pos="720"/>
        </w:tabs>
        <w:spacing w:after="0" w:line="0" w:lineRule="atLeast"/>
        <w:ind w:left="720" w:hanging="360"/>
        <w:rPr>
          <w:rFonts w:ascii="Arial" w:eastAsia="Arial" w:hAnsi="Arial"/>
          <w:sz w:val="24"/>
        </w:rPr>
        <w:sectPr w:rsidR="00B2491A" w:rsidRPr="00411953">
          <w:pgSz w:w="12240" w:h="15840"/>
          <w:pgMar w:top="1271" w:right="1440" w:bottom="237" w:left="1440" w:header="0" w:footer="0" w:gutter="0"/>
          <w:cols w:space="0" w:equalWidth="0">
            <w:col w:w="9360"/>
          </w:cols>
          <w:docGrid w:linePitch="360"/>
        </w:sectPr>
      </w:pPr>
      <w:r>
        <w:rPr>
          <w:rFonts w:ascii="Arial" w:eastAsia="Arial" w:hAnsi="Arial"/>
          <w:sz w:val="24"/>
        </w:rPr>
        <w:t>Debug Node.</w:t>
      </w:r>
    </w:p>
    <w:p w14:paraId="695E7BDD" w14:textId="77777777" w:rsidR="00B2491A" w:rsidRPr="00FC705D" w:rsidRDefault="00B2491A" w:rsidP="00B2491A">
      <w:pPr>
        <w:spacing w:line="0" w:lineRule="atLeast"/>
        <w:rPr>
          <w:rFonts w:ascii="Arial" w:eastAsia="Arial" w:hAnsi="Arial"/>
          <w:bCs/>
          <w:color w:val="0D0D0D"/>
          <w:sz w:val="48"/>
        </w:rPr>
      </w:pPr>
      <w:bookmarkStart w:id="7" w:name="page10"/>
      <w:bookmarkEnd w:id="7"/>
      <w:r w:rsidRPr="00FC705D">
        <w:rPr>
          <w:rFonts w:ascii="Arial" w:eastAsia="Arial" w:hAnsi="Arial"/>
          <w:bCs/>
          <w:color w:val="0D0D0D"/>
          <w:sz w:val="48"/>
        </w:rPr>
        <w:lastRenderedPageBreak/>
        <w:t>6) Result:</w:t>
      </w:r>
    </w:p>
    <w:p w14:paraId="68C2CEAF" w14:textId="77777777" w:rsidR="00B2491A" w:rsidRDefault="00B2491A" w:rsidP="00B2491A">
      <w:pPr>
        <w:spacing w:line="208" w:lineRule="exact"/>
        <w:rPr>
          <w:rFonts w:ascii="Times New Roman" w:eastAsia="Times New Roman" w:hAnsi="Times New Roman"/>
        </w:rPr>
      </w:pPr>
    </w:p>
    <w:p w14:paraId="14800404" w14:textId="77777777" w:rsidR="00B2491A" w:rsidRDefault="00B2491A" w:rsidP="00B2491A">
      <w:pPr>
        <w:spacing w:line="300" w:lineRule="auto"/>
        <w:ind w:left="720" w:right="980"/>
        <w:rPr>
          <w:rFonts w:ascii="Arial" w:eastAsia="Arial" w:hAnsi="Arial"/>
          <w:sz w:val="24"/>
        </w:rPr>
      </w:pPr>
      <w:r>
        <w:rPr>
          <w:rFonts w:ascii="Arial" w:eastAsia="Arial" w:hAnsi="Arial"/>
          <w:sz w:val="24"/>
        </w:rPr>
        <w:t>We have successfully built a web-based UI and integrated all the services using Node-RED.</w:t>
      </w:r>
    </w:p>
    <w:p w14:paraId="0E26CB46" w14:textId="033114A2" w:rsidR="00B2491A" w:rsidRDefault="00B2491A" w:rsidP="00B2491A">
      <w:pPr>
        <w:spacing w:line="0" w:lineRule="atLeast"/>
        <w:ind w:left="720"/>
        <w:rPr>
          <w:rFonts w:ascii="Arial" w:eastAsia="Arial" w:hAnsi="Arial"/>
          <w:color w:val="0000FF"/>
          <w:sz w:val="24"/>
          <w:u w:val="single"/>
        </w:rPr>
      </w:pPr>
      <w:r>
        <w:rPr>
          <w:rFonts w:ascii="Arial" w:eastAsia="Arial" w:hAnsi="Arial"/>
          <w:sz w:val="24"/>
        </w:rPr>
        <w:t xml:space="preserve">Web </w:t>
      </w:r>
      <w:proofErr w:type="gramStart"/>
      <w:r>
        <w:rPr>
          <w:rFonts w:ascii="Arial" w:eastAsia="Arial" w:hAnsi="Arial"/>
          <w:sz w:val="24"/>
        </w:rPr>
        <w:t xml:space="preserve">Application  </w:t>
      </w:r>
      <w:r w:rsidR="00C93EDA">
        <w:rPr>
          <w:rFonts w:ascii="Arial" w:eastAsia="Arial" w:hAnsi="Arial"/>
          <w:sz w:val="24"/>
        </w:rPr>
        <w:t>:</w:t>
      </w:r>
      <w:proofErr w:type="gramEnd"/>
    </w:p>
    <w:p w14:paraId="0150EA4A" w14:textId="77777777" w:rsidR="00B2491A" w:rsidRDefault="00B2491A" w:rsidP="00B2491A">
      <w:pPr>
        <w:spacing w:line="200" w:lineRule="exact"/>
        <w:rPr>
          <w:rFonts w:ascii="Times New Roman" w:eastAsia="Times New Roman" w:hAnsi="Times New Roman"/>
        </w:rPr>
      </w:pPr>
    </w:p>
    <w:p w14:paraId="1838D2A8" w14:textId="77777777" w:rsidR="00B2491A" w:rsidRDefault="00B2491A" w:rsidP="00B2491A">
      <w:pPr>
        <w:spacing w:line="200" w:lineRule="exact"/>
        <w:rPr>
          <w:rFonts w:ascii="Times New Roman" w:eastAsia="Times New Roman" w:hAnsi="Times New Roman"/>
        </w:rPr>
      </w:pPr>
    </w:p>
    <w:p w14:paraId="56F62C3B" w14:textId="77777777" w:rsidR="00B2491A" w:rsidRDefault="00B2491A" w:rsidP="00B2491A">
      <w:pPr>
        <w:spacing w:line="364" w:lineRule="exact"/>
        <w:rPr>
          <w:rFonts w:ascii="Times New Roman" w:eastAsia="Times New Roman" w:hAnsi="Times New Roman"/>
        </w:rPr>
      </w:pPr>
    </w:p>
    <w:p w14:paraId="3D0BB76D" w14:textId="77777777" w:rsidR="00B2491A" w:rsidRPr="00FC705D" w:rsidRDefault="00B2491A" w:rsidP="00B2491A">
      <w:pPr>
        <w:spacing w:line="0" w:lineRule="atLeast"/>
        <w:rPr>
          <w:rFonts w:ascii="Arial" w:eastAsia="Arial" w:hAnsi="Arial"/>
          <w:bCs/>
          <w:color w:val="0D0D0D"/>
          <w:sz w:val="48"/>
        </w:rPr>
      </w:pPr>
      <w:r w:rsidRPr="00FC705D">
        <w:rPr>
          <w:rFonts w:ascii="Arial" w:eastAsia="Arial" w:hAnsi="Arial"/>
          <w:bCs/>
          <w:color w:val="0D0D0D"/>
          <w:sz w:val="48"/>
        </w:rPr>
        <w:t>7) Advantages &amp; Disadvantages:</w:t>
      </w:r>
    </w:p>
    <w:p w14:paraId="0588A69F" w14:textId="77777777" w:rsidR="00B2491A" w:rsidRDefault="00B2491A" w:rsidP="00B2491A">
      <w:pPr>
        <w:spacing w:line="200" w:lineRule="exact"/>
        <w:rPr>
          <w:rFonts w:ascii="Times New Roman" w:eastAsia="Times New Roman" w:hAnsi="Times New Roman"/>
        </w:rPr>
      </w:pPr>
    </w:p>
    <w:p w14:paraId="666CC2F4" w14:textId="77777777" w:rsidR="00B2491A" w:rsidRDefault="00B2491A" w:rsidP="00B2491A">
      <w:pPr>
        <w:spacing w:line="374" w:lineRule="exact"/>
        <w:rPr>
          <w:rFonts w:ascii="Times New Roman" w:eastAsia="Times New Roman" w:hAnsi="Times New Roman"/>
        </w:rPr>
      </w:pPr>
    </w:p>
    <w:p w14:paraId="757FF662" w14:textId="77777777" w:rsidR="00B2491A" w:rsidRPr="00FC705D" w:rsidRDefault="00B2491A" w:rsidP="00B2491A">
      <w:pPr>
        <w:spacing w:line="0" w:lineRule="atLeast"/>
        <w:rPr>
          <w:rFonts w:ascii="Arial" w:eastAsia="Arial" w:hAnsi="Arial"/>
          <w:bCs/>
          <w:sz w:val="36"/>
        </w:rPr>
      </w:pPr>
      <w:r w:rsidRPr="00FC705D">
        <w:rPr>
          <w:rFonts w:ascii="Arial" w:eastAsia="Arial" w:hAnsi="Arial"/>
          <w:bCs/>
          <w:sz w:val="36"/>
        </w:rPr>
        <w:t>7.1 Advantages</w:t>
      </w:r>
    </w:p>
    <w:p w14:paraId="491C1572" w14:textId="77777777" w:rsidR="00B2491A" w:rsidRDefault="00B2491A" w:rsidP="00B2491A">
      <w:pPr>
        <w:spacing w:line="255" w:lineRule="exact"/>
        <w:rPr>
          <w:rFonts w:ascii="Times New Roman" w:eastAsia="Times New Roman" w:hAnsi="Times New Roman"/>
        </w:rPr>
      </w:pPr>
    </w:p>
    <w:p w14:paraId="556F9C64" w14:textId="77777777" w:rsidR="00B2491A" w:rsidRDefault="00B2491A" w:rsidP="00B2491A">
      <w:pPr>
        <w:numPr>
          <w:ilvl w:val="0"/>
          <w:numId w:val="9"/>
        </w:numPr>
        <w:tabs>
          <w:tab w:val="left" w:pos="715"/>
        </w:tabs>
        <w:spacing w:after="0" w:line="300" w:lineRule="auto"/>
        <w:ind w:left="720" w:right="920" w:hanging="360"/>
        <w:rPr>
          <w:rFonts w:ascii="Arial" w:eastAsia="Arial" w:hAnsi="Arial"/>
          <w:sz w:val="24"/>
        </w:rPr>
      </w:pPr>
      <w:r>
        <w:rPr>
          <w:rFonts w:ascii="Arial" w:eastAsia="Arial" w:hAnsi="Arial"/>
          <w:sz w:val="24"/>
        </w:rPr>
        <w:t>All the data like climatic conditions and changes in them, soil or crop conditions everything can be easily monitored.</w:t>
      </w:r>
    </w:p>
    <w:p w14:paraId="35CF8A56" w14:textId="77777777" w:rsidR="00B2491A" w:rsidRDefault="00B2491A" w:rsidP="00B2491A">
      <w:pPr>
        <w:numPr>
          <w:ilvl w:val="0"/>
          <w:numId w:val="9"/>
        </w:numPr>
        <w:tabs>
          <w:tab w:val="left" w:pos="720"/>
        </w:tabs>
        <w:spacing w:after="0" w:line="0" w:lineRule="atLeast"/>
        <w:ind w:left="720" w:hanging="360"/>
        <w:rPr>
          <w:rFonts w:ascii="Arial" w:eastAsia="Arial" w:hAnsi="Arial"/>
          <w:sz w:val="24"/>
        </w:rPr>
      </w:pPr>
      <w:r>
        <w:rPr>
          <w:rFonts w:ascii="Arial" w:eastAsia="Arial" w:hAnsi="Arial"/>
          <w:sz w:val="24"/>
        </w:rPr>
        <w:t>Risk of crop damage can be lowered to a greater extent.</w:t>
      </w:r>
    </w:p>
    <w:p w14:paraId="75FACF32" w14:textId="77777777" w:rsidR="00B2491A" w:rsidRDefault="00B2491A" w:rsidP="00B2491A">
      <w:pPr>
        <w:spacing w:line="69" w:lineRule="exact"/>
        <w:rPr>
          <w:rFonts w:ascii="Arial" w:eastAsia="Arial" w:hAnsi="Arial"/>
          <w:sz w:val="24"/>
        </w:rPr>
      </w:pPr>
    </w:p>
    <w:p w14:paraId="31EB95B8" w14:textId="77777777" w:rsidR="00B2491A" w:rsidRDefault="00B2491A" w:rsidP="00B2491A">
      <w:pPr>
        <w:numPr>
          <w:ilvl w:val="0"/>
          <w:numId w:val="9"/>
        </w:numPr>
        <w:tabs>
          <w:tab w:val="left" w:pos="715"/>
        </w:tabs>
        <w:spacing w:after="0" w:line="300" w:lineRule="auto"/>
        <w:ind w:left="720" w:right="220" w:hanging="360"/>
        <w:rPr>
          <w:rFonts w:ascii="Arial" w:eastAsia="Arial" w:hAnsi="Arial"/>
          <w:sz w:val="24"/>
        </w:rPr>
      </w:pPr>
      <w:r>
        <w:rPr>
          <w:rFonts w:ascii="Arial" w:eastAsia="Arial" w:hAnsi="Arial"/>
          <w:sz w:val="24"/>
        </w:rPr>
        <w:t>Many difficult challenges can be avoided making the process automated and the quality of crops can be maintained.</w:t>
      </w:r>
    </w:p>
    <w:p w14:paraId="35DB84B1" w14:textId="77777777" w:rsidR="00B2491A" w:rsidRDefault="00B2491A" w:rsidP="00B2491A">
      <w:pPr>
        <w:numPr>
          <w:ilvl w:val="0"/>
          <w:numId w:val="9"/>
        </w:numPr>
        <w:tabs>
          <w:tab w:val="left" w:pos="715"/>
        </w:tabs>
        <w:spacing w:after="0" w:line="325" w:lineRule="auto"/>
        <w:ind w:left="720" w:right="680" w:hanging="360"/>
        <w:rPr>
          <w:rFonts w:ascii="Arial" w:eastAsia="Arial" w:hAnsi="Arial"/>
          <w:sz w:val="24"/>
        </w:rPr>
      </w:pPr>
      <w:r>
        <w:rPr>
          <w:rFonts w:ascii="Arial" w:eastAsia="Arial" w:hAnsi="Arial"/>
          <w:sz w:val="24"/>
        </w:rPr>
        <w:t>The process included in farming can be controlled using the web applications from anywhere, anytime.</w:t>
      </w:r>
    </w:p>
    <w:p w14:paraId="417E53C4" w14:textId="77777777" w:rsidR="00B2491A" w:rsidRDefault="00B2491A" w:rsidP="00B2491A">
      <w:pPr>
        <w:spacing w:line="294" w:lineRule="exact"/>
        <w:rPr>
          <w:rFonts w:ascii="Times New Roman" w:eastAsia="Times New Roman" w:hAnsi="Times New Roman"/>
        </w:rPr>
      </w:pPr>
    </w:p>
    <w:p w14:paraId="26605B66" w14:textId="77777777" w:rsidR="00B2491A" w:rsidRPr="00FC705D" w:rsidRDefault="00B2491A" w:rsidP="00B2491A">
      <w:pPr>
        <w:spacing w:line="0" w:lineRule="atLeast"/>
        <w:rPr>
          <w:rFonts w:ascii="Arial" w:eastAsia="Arial" w:hAnsi="Arial"/>
          <w:bCs/>
          <w:sz w:val="36"/>
        </w:rPr>
      </w:pPr>
      <w:r w:rsidRPr="00FC705D">
        <w:rPr>
          <w:rFonts w:ascii="Arial" w:eastAsia="Arial" w:hAnsi="Arial"/>
          <w:bCs/>
          <w:sz w:val="36"/>
        </w:rPr>
        <w:t>7.1 Disadvantages</w:t>
      </w:r>
    </w:p>
    <w:p w14:paraId="599F1FAF" w14:textId="77777777" w:rsidR="00B2491A" w:rsidRDefault="00B2491A" w:rsidP="00B2491A">
      <w:pPr>
        <w:spacing w:line="270" w:lineRule="exact"/>
        <w:rPr>
          <w:rFonts w:ascii="Times New Roman" w:eastAsia="Times New Roman" w:hAnsi="Times New Roman"/>
        </w:rPr>
      </w:pPr>
    </w:p>
    <w:p w14:paraId="488F6F4A" w14:textId="77777777" w:rsidR="00B2491A" w:rsidRDefault="00B2491A" w:rsidP="00B2491A">
      <w:pPr>
        <w:numPr>
          <w:ilvl w:val="0"/>
          <w:numId w:val="10"/>
        </w:numPr>
        <w:tabs>
          <w:tab w:val="left" w:pos="715"/>
        </w:tabs>
        <w:spacing w:after="0" w:line="300" w:lineRule="auto"/>
        <w:ind w:left="720" w:right="520" w:hanging="360"/>
        <w:rPr>
          <w:rFonts w:ascii="Arial" w:eastAsia="Arial" w:hAnsi="Arial"/>
          <w:sz w:val="24"/>
        </w:rPr>
      </w:pPr>
      <w:r>
        <w:rPr>
          <w:rFonts w:ascii="Arial" w:eastAsia="Arial" w:hAnsi="Arial"/>
          <w:sz w:val="24"/>
        </w:rPr>
        <w:t xml:space="preserve">Smart Agriculture requires internet connectivity continuously, but rural parts </w:t>
      </w:r>
      <w:proofErr w:type="spellStart"/>
      <w:r>
        <w:rPr>
          <w:rFonts w:ascii="Arial" w:eastAsia="Arial" w:hAnsi="Arial"/>
          <w:sz w:val="24"/>
        </w:rPr>
        <w:t>can not</w:t>
      </w:r>
      <w:proofErr w:type="spellEnd"/>
      <w:r>
        <w:rPr>
          <w:rFonts w:ascii="Arial" w:eastAsia="Arial" w:hAnsi="Arial"/>
          <w:sz w:val="24"/>
        </w:rPr>
        <w:t xml:space="preserve"> </w:t>
      </w:r>
      <w:proofErr w:type="spellStart"/>
      <w:r>
        <w:rPr>
          <w:rFonts w:ascii="Arial" w:eastAsia="Arial" w:hAnsi="Arial"/>
          <w:sz w:val="24"/>
        </w:rPr>
        <w:t>fulfill</w:t>
      </w:r>
      <w:proofErr w:type="spellEnd"/>
      <w:r>
        <w:rPr>
          <w:rFonts w:ascii="Arial" w:eastAsia="Arial" w:hAnsi="Arial"/>
          <w:sz w:val="24"/>
        </w:rPr>
        <w:t xml:space="preserve"> this requirement.</w:t>
      </w:r>
    </w:p>
    <w:p w14:paraId="41AD473E" w14:textId="77777777" w:rsidR="00B2491A" w:rsidRDefault="00B2491A" w:rsidP="00B2491A">
      <w:pPr>
        <w:numPr>
          <w:ilvl w:val="0"/>
          <w:numId w:val="10"/>
        </w:numPr>
        <w:tabs>
          <w:tab w:val="left" w:pos="715"/>
        </w:tabs>
        <w:spacing w:after="0" w:line="300" w:lineRule="auto"/>
        <w:ind w:left="720" w:right="60" w:hanging="360"/>
        <w:rPr>
          <w:rFonts w:ascii="Arial" w:eastAsia="Arial" w:hAnsi="Arial"/>
          <w:sz w:val="24"/>
        </w:rPr>
      </w:pPr>
      <w:r>
        <w:rPr>
          <w:rFonts w:ascii="Arial" w:eastAsia="Arial" w:hAnsi="Arial"/>
          <w:sz w:val="24"/>
        </w:rPr>
        <w:t>Any faults in the sensors can cause great loss in the agriculture, due to wrong records and the actions of automated processes.</w:t>
      </w:r>
    </w:p>
    <w:p w14:paraId="2F92FBCD" w14:textId="77777777" w:rsidR="00B2491A" w:rsidRDefault="00B2491A" w:rsidP="00B2491A">
      <w:pPr>
        <w:numPr>
          <w:ilvl w:val="0"/>
          <w:numId w:val="10"/>
        </w:numPr>
        <w:tabs>
          <w:tab w:val="left" w:pos="720"/>
        </w:tabs>
        <w:spacing w:after="0" w:line="0" w:lineRule="atLeast"/>
        <w:ind w:left="720" w:hanging="360"/>
        <w:rPr>
          <w:rFonts w:ascii="Arial" w:eastAsia="Arial" w:hAnsi="Arial"/>
          <w:sz w:val="24"/>
        </w:rPr>
      </w:pPr>
      <w:r>
        <w:rPr>
          <w:rFonts w:ascii="Arial" w:eastAsia="Arial" w:hAnsi="Arial"/>
          <w:sz w:val="24"/>
        </w:rPr>
        <w:t>IoT devices need much money to implement.</w:t>
      </w:r>
    </w:p>
    <w:p w14:paraId="34D2BEFD" w14:textId="77777777" w:rsidR="00B2491A" w:rsidRDefault="00B2491A" w:rsidP="00B2491A">
      <w:pPr>
        <w:spacing w:line="200" w:lineRule="exact"/>
        <w:rPr>
          <w:rFonts w:ascii="Times New Roman" w:eastAsia="Times New Roman" w:hAnsi="Times New Roman"/>
        </w:rPr>
      </w:pPr>
    </w:p>
    <w:p w14:paraId="13F5CFBF" w14:textId="77777777" w:rsidR="00B2491A" w:rsidRDefault="00B2491A" w:rsidP="00B2491A">
      <w:pPr>
        <w:spacing w:line="219" w:lineRule="exact"/>
        <w:rPr>
          <w:rFonts w:ascii="Times New Roman" w:eastAsia="Times New Roman" w:hAnsi="Times New Roman"/>
        </w:rPr>
      </w:pPr>
    </w:p>
    <w:p w14:paraId="16D63ABF" w14:textId="13B9846C" w:rsidR="00610CA8" w:rsidRDefault="00610CA8" w:rsidP="00B2491A">
      <w:pPr>
        <w:tabs>
          <w:tab w:val="left" w:pos="600"/>
        </w:tabs>
        <w:spacing w:line="0" w:lineRule="atLeast"/>
        <w:ind w:left="600"/>
        <w:rPr>
          <w:rFonts w:ascii="Arial" w:eastAsia="Arial" w:hAnsi="Arial"/>
          <w:bCs/>
          <w:color w:val="0D0D0D"/>
          <w:sz w:val="48"/>
        </w:rPr>
      </w:pPr>
    </w:p>
    <w:p w14:paraId="7B5C01AF" w14:textId="77777777" w:rsidR="00610CA8" w:rsidRDefault="00610CA8" w:rsidP="00B2491A">
      <w:pPr>
        <w:tabs>
          <w:tab w:val="left" w:pos="600"/>
        </w:tabs>
        <w:spacing w:line="0" w:lineRule="atLeast"/>
        <w:ind w:left="600"/>
        <w:rPr>
          <w:rFonts w:ascii="Arial" w:eastAsia="Arial" w:hAnsi="Arial"/>
          <w:bCs/>
          <w:color w:val="0D0D0D"/>
          <w:sz w:val="48"/>
        </w:rPr>
      </w:pPr>
    </w:p>
    <w:p w14:paraId="582F9213" w14:textId="339878B8" w:rsidR="00B2491A" w:rsidRPr="00FC705D" w:rsidRDefault="00B2491A" w:rsidP="00B2491A">
      <w:pPr>
        <w:tabs>
          <w:tab w:val="left" w:pos="600"/>
        </w:tabs>
        <w:spacing w:line="0" w:lineRule="atLeast"/>
        <w:ind w:left="600"/>
        <w:rPr>
          <w:rFonts w:ascii="Arial" w:eastAsia="Arial" w:hAnsi="Arial"/>
          <w:bCs/>
          <w:color w:val="0D0D0D"/>
          <w:sz w:val="48"/>
        </w:rPr>
      </w:pPr>
      <w:r>
        <w:rPr>
          <w:rFonts w:ascii="Arial" w:eastAsia="Arial" w:hAnsi="Arial"/>
          <w:bCs/>
          <w:color w:val="0D0D0D"/>
          <w:sz w:val="48"/>
        </w:rPr>
        <w:lastRenderedPageBreak/>
        <w:t>8)</w:t>
      </w:r>
      <w:r w:rsidRPr="00FC705D">
        <w:rPr>
          <w:rFonts w:ascii="Arial" w:eastAsia="Arial" w:hAnsi="Arial"/>
          <w:bCs/>
          <w:color w:val="0D0D0D"/>
          <w:sz w:val="48"/>
        </w:rPr>
        <w:t xml:space="preserve"> Applications:</w:t>
      </w:r>
    </w:p>
    <w:p w14:paraId="3403CBE1" w14:textId="77777777" w:rsidR="00B2491A" w:rsidRPr="00FC705D" w:rsidRDefault="00B2491A" w:rsidP="00B2491A">
      <w:pPr>
        <w:spacing w:line="207" w:lineRule="exact"/>
        <w:rPr>
          <w:rFonts w:ascii="Arial" w:eastAsia="Arial" w:hAnsi="Arial"/>
          <w:bCs/>
          <w:color w:val="0D0D0D"/>
          <w:sz w:val="48"/>
        </w:rPr>
      </w:pPr>
    </w:p>
    <w:p w14:paraId="10B13C93" w14:textId="77777777" w:rsidR="00B2491A" w:rsidRDefault="00B2491A" w:rsidP="00B2491A">
      <w:pPr>
        <w:numPr>
          <w:ilvl w:val="1"/>
          <w:numId w:val="11"/>
        </w:numPr>
        <w:tabs>
          <w:tab w:val="left" w:pos="720"/>
        </w:tabs>
        <w:spacing w:after="0" w:line="0" w:lineRule="atLeast"/>
        <w:ind w:left="720" w:hanging="360"/>
        <w:rPr>
          <w:rFonts w:ascii="Arial" w:eastAsia="Arial" w:hAnsi="Arial"/>
          <w:sz w:val="21"/>
        </w:rPr>
      </w:pPr>
      <w:r>
        <w:rPr>
          <w:rFonts w:ascii="Arial" w:eastAsia="Arial" w:hAnsi="Arial"/>
          <w:sz w:val="21"/>
        </w:rPr>
        <w:t>Precision Farming that is farming processes can be made more controlled and accurate.</w:t>
      </w:r>
    </w:p>
    <w:p w14:paraId="7A6D91F7" w14:textId="77777777" w:rsidR="00B2491A" w:rsidRDefault="00B2491A" w:rsidP="00B2491A">
      <w:pPr>
        <w:spacing w:line="103" w:lineRule="exact"/>
        <w:rPr>
          <w:rFonts w:ascii="Arial" w:eastAsia="Arial" w:hAnsi="Arial"/>
          <w:sz w:val="21"/>
        </w:rPr>
      </w:pPr>
    </w:p>
    <w:p w14:paraId="5885A445" w14:textId="77777777" w:rsidR="00B2491A" w:rsidRDefault="00B2491A" w:rsidP="00B2491A">
      <w:pPr>
        <w:numPr>
          <w:ilvl w:val="1"/>
          <w:numId w:val="11"/>
        </w:numPr>
        <w:tabs>
          <w:tab w:val="left" w:pos="715"/>
        </w:tabs>
        <w:spacing w:after="0" w:line="300" w:lineRule="auto"/>
        <w:ind w:left="720" w:right="340" w:hanging="360"/>
        <w:rPr>
          <w:rFonts w:ascii="Arial" w:eastAsia="Arial" w:hAnsi="Arial"/>
          <w:sz w:val="24"/>
        </w:rPr>
      </w:pPr>
      <w:r>
        <w:rPr>
          <w:rFonts w:ascii="Arial" w:eastAsia="Arial" w:hAnsi="Arial"/>
          <w:sz w:val="24"/>
        </w:rPr>
        <w:t>Live monitoring can be done of all the processes and the conditions on the agricultural field.</w:t>
      </w:r>
    </w:p>
    <w:p w14:paraId="19FBC881" w14:textId="77777777" w:rsidR="00B2491A" w:rsidRDefault="00B2491A" w:rsidP="00B2491A">
      <w:pPr>
        <w:numPr>
          <w:ilvl w:val="1"/>
          <w:numId w:val="11"/>
        </w:numPr>
        <w:tabs>
          <w:tab w:val="left" w:pos="720"/>
        </w:tabs>
        <w:spacing w:after="0" w:line="0" w:lineRule="atLeast"/>
        <w:ind w:left="720" w:hanging="360"/>
        <w:rPr>
          <w:rFonts w:ascii="Arial" w:eastAsia="Arial" w:hAnsi="Arial"/>
          <w:sz w:val="24"/>
        </w:rPr>
      </w:pPr>
      <w:r>
        <w:rPr>
          <w:rFonts w:ascii="Arial" w:eastAsia="Arial" w:hAnsi="Arial"/>
          <w:sz w:val="24"/>
        </w:rPr>
        <w:t>All the controls can be made just on the click.</w:t>
      </w:r>
    </w:p>
    <w:p w14:paraId="6B47C3BE" w14:textId="77777777" w:rsidR="00B2491A" w:rsidRDefault="00B2491A" w:rsidP="00B2491A">
      <w:pPr>
        <w:spacing w:line="69" w:lineRule="exact"/>
        <w:rPr>
          <w:rFonts w:ascii="Arial" w:eastAsia="Arial" w:hAnsi="Arial"/>
          <w:sz w:val="24"/>
        </w:rPr>
      </w:pPr>
    </w:p>
    <w:p w14:paraId="24A4EA19" w14:textId="39301073" w:rsidR="00610CA8" w:rsidRPr="00610CA8" w:rsidRDefault="00B2491A" w:rsidP="00610CA8">
      <w:pPr>
        <w:numPr>
          <w:ilvl w:val="1"/>
          <w:numId w:val="11"/>
        </w:numPr>
        <w:tabs>
          <w:tab w:val="left" w:pos="720"/>
        </w:tabs>
        <w:spacing w:after="0" w:line="0" w:lineRule="atLeast"/>
        <w:ind w:left="720" w:hanging="360"/>
        <w:rPr>
          <w:rFonts w:ascii="Arial" w:eastAsia="Arial" w:hAnsi="Arial"/>
          <w:sz w:val="24"/>
        </w:rPr>
      </w:pPr>
      <w:r>
        <w:rPr>
          <w:rFonts w:ascii="Arial" w:eastAsia="Arial" w:hAnsi="Arial"/>
          <w:sz w:val="24"/>
        </w:rPr>
        <w:t>Quality can be maintain</w:t>
      </w:r>
      <w:r w:rsidR="00610CA8">
        <w:rPr>
          <w:rFonts w:ascii="Arial" w:eastAsia="Arial" w:hAnsi="Arial"/>
          <w:sz w:val="24"/>
        </w:rPr>
        <w:t>ed</w:t>
      </w:r>
    </w:p>
    <w:p w14:paraId="00EE7977" w14:textId="77777777" w:rsidR="00610CA8" w:rsidRDefault="00610CA8" w:rsidP="00610CA8">
      <w:pPr>
        <w:rPr>
          <w:rFonts w:ascii="Arial" w:eastAsia="Arial" w:hAnsi="Arial"/>
          <w:sz w:val="24"/>
        </w:rPr>
      </w:pPr>
    </w:p>
    <w:p w14:paraId="673FA335" w14:textId="65B58CFB" w:rsidR="00610CA8" w:rsidRPr="00610CA8" w:rsidRDefault="00610CA8" w:rsidP="00610CA8">
      <w:pPr>
        <w:rPr>
          <w:rFonts w:ascii="Arial" w:eastAsia="Arial" w:hAnsi="Arial"/>
          <w:sz w:val="24"/>
        </w:rPr>
        <w:sectPr w:rsidR="00610CA8" w:rsidRPr="00610CA8">
          <w:pgSz w:w="12240" w:h="15840"/>
          <w:pgMar w:top="1271" w:right="1440" w:bottom="237" w:left="1440" w:header="0" w:footer="0" w:gutter="0"/>
          <w:cols w:space="0" w:equalWidth="0">
            <w:col w:w="9360"/>
          </w:cols>
          <w:docGrid w:linePitch="360"/>
        </w:sectPr>
      </w:pPr>
    </w:p>
    <w:p w14:paraId="0F6525E9" w14:textId="77777777" w:rsidR="00B2491A" w:rsidRPr="00FC705D" w:rsidRDefault="00B2491A" w:rsidP="00B2491A">
      <w:pPr>
        <w:spacing w:line="0" w:lineRule="atLeast"/>
        <w:rPr>
          <w:rFonts w:ascii="Arial" w:eastAsia="Arial" w:hAnsi="Arial"/>
          <w:bCs/>
          <w:color w:val="0D0D0D"/>
          <w:sz w:val="48"/>
        </w:rPr>
      </w:pPr>
      <w:bookmarkStart w:id="8" w:name="page11"/>
      <w:bookmarkEnd w:id="8"/>
      <w:r w:rsidRPr="00FC705D">
        <w:rPr>
          <w:rFonts w:ascii="Arial" w:eastAsia="Arial" w:hAnsi="Arial"/>
          <w:bCs/>
          <w:color w:val="0D0D0D"/>
          <w:sz w:val="48"/>
        </w:rPr>
        <w:lastRenderedPageBreak/>
        <w:t>9) Conclusion:</w:t>
      </w:r>
    </w:p>
    <w:p w14:paraId="366C2693" w14:textId="77777777" w:rsidR="00B2491A" w:rsidRDefault="00B2491A" w:rsidP="00B2491A">
      <w:pPr>
        <w:spacing w:line="208" w:lineRule="exact"/>
        <w:rPr>
          <w:rFonts w:ascii="Times New Roman" w:eastAsia="Times New Roman" w:hAnsi="Times New Roman"/>
        </w:rPr>
      </w:pPr>
    </w:p>
    <w:p w14:paraId="6E10A174" w14:textId="77777777" w:rsidR="00B2491A" w:rsidRDefault="00B2491A" w:rsidP="00B2491A">
      <w:pPr>
        <w:spacing w:line="325" w:lineRule="auto"/>
        <w:ind w:left="720" w:right="120"/>
        <w:rPr>
          <w:rFonts w:ascii="Arial" w:eastAsia="Arial" w:hAnsi="Arial"/>
          <w:sz w:val="24"/>
        </w:rPr>
      </w:pPr>
      <w:r>
        <w:rPr>
          <w:rFonts w:ascii="Arial" w:eastAsia="Arial" w:hAnsi="Arial"/>
          <w:sz w:val="24"/>
        </w:rPr>
        <w:t>An IoT Web Application is built for smart agricultural system using Watson IoT platform, Watson simulator, IBM cloud and Node-RED.</w:t>
      </w:r>
    </w:p>
    <w:p w14:paraId="0F0EC6FF" w14:textId="77777777" w:rsidR="00B2491A" w:rsidRDefault="00B2491A" w:rsidP="00B2491A">
      <w:pPr>
        <w:spacing w:line="200" w:lineRule="exact"/>
        <w:rPr>
          <w:rFonts w:ascii="Times New Roman" w:eastAsia="Times New Roman" w:hAnsi="Times New Roman"/>
        </w:rPr>
      </w:pPr>
    </w:p>
    <w:p w14:paraId="44F4CED2" w14:textId="77777777" w:rsidR="00B2491A" w:rsidRDefault="00B2491A" w:rsidP="00B2491A">
      <w:pPr>
        <w:spacing w:line="200" w:lineRule="exact"/>
        <w:rPr>
          <w:rFonts w:ascii="Times New Roman" w:eastAsia="Times New Roman" w:hAnsi="Times New Roman"/>
        </w:rPr>
      </w:pPr>
    </w:p>
    <w:p w14:paraId="7EAF323D" w14:textId="77777777" w:rsidR="00B2491A" w:rsidRDefault="00B2491A" w:rsidP="00B2491A">
      <w:pPr>
        <w:spacing w:line="238" w:lineRule="exact"/>
        <w:rPr>
          <w:rFonts w:ascii="Times New Roman" w:eastAsia="Times New Roman" w:hAnsi="Times New Roman"/>
        </w:rPr>
      </w:pPr>
    </w:p>
    <w:p w14:paraId="22275A34" w14:textId="77777777" w:rsidR="00B2491A" w:rsidRPr="00FC705D" w:rsidRDefault="00B2491A" w:rsidP="00B2491A">
      <w:pPr>
        <w:spacing w:line="0" w:lineRule="atLeast"/>
        <w:rPr>
          <w:rFonts w:ascii="Arial" w:eastAsia="Arial" w:hAnsi="Arial"/>
          <w:bCs/>
          <w:color w:val="0D0D0D"/>
          <w:sz w:val="48"/>
        </w:rPr>
      </w:pPr>
      <w:r w:rsidRPr="00FC705D">
        <w:rPr>
          <w:rFonts w:ascii="Arial" w:eastAsia="Arial" w:hAnsi="Arial"/>
          <w:bCs/>
          <w:color w:val="0D0D0D"/>
          <w:sz w:val="48"/>
        </w:rPr>
        <w:t>10</w:t>
      </w:r>
      <w:r>
        <w:rPr>
          <w:rFonts w:ascii="Arial" w:eastAsia="Arial" w:hAnsi="Arial"/>
          <w:bCs/>
          <w:color w:val="0D0D0D"/>
          <w:sz w:val="48"/>
        </w:rPr>
        <w:t>)</w:t>
      </w:r>
      <w:r w:rsidRPr="00FC705D">
        <w:rPr>
          <w:rFonts w:ascii="Arial" w:eastAsia="Arial" w:hAnsi="Arial"/>
          <w:bCs/>
          <w:color w:val="0D0D0D"/>
          <w:sz w:val="48"/>
        </w:rPr>
        <w:t>Future Scope:</w:t>
      </w:r>
    </w:p>
    <w:p w14:paraId="5ABC4319" w14:textId="77777777" w:rsidR="00B2491A" w:rsidRDefault="00B2491A" w:rsidP="00B2491A">
      <w:pPr>
        <w:spacing w:line="223" w:lineRule="exact"/>
        <w:rPr>
          <w:rFonts w:ascii="Times New Roman" w:eastAsia="Times New Roman" w:hAnsi="Times New Roman"/>
        </w:rPr>
      </w:pPr>
    </w:p>
    <w:p w14:paraId="0366F77E" w14:textId="77777777" w:rsidR="00B2491A" w:rsidRDefault="00B2491A" w:rsidP="00B2491A">
      <w:pPr>
        <w:spacing w:line="313" w:lineRule="auto"/>
        <w:ind w:left="720" w:right="240"/>
        <w:jc w:val="both"/>
        <w:rPr>
          <w:rFonts w:ascii="Arial" w:eastAsia="Arial" w:hAnsi="Arial"/>
          <w:sz w:val="24"/>
        </w:rPr>
      </w:pPr>
      <w:r>
        <w:rPr>
          <w:rFonts w:ascii="Arial" w:eastAsia="Arial" w:hAnsi="Arial"/>
          <w:sz w:val="24"/>
        </w:rPr>
        <w:t>In future due to more demand of good and more farming in less time, for betterment of the crops and reducing the usage of extravagant resources like electricity and water IoT can be implemented in most of the places.</w:t>
      </w:r>
    </w:p>
    <w:p w14:paraId="20315559" w14:textId="77777777" w:rsidR="00B2491A" w:rsidRDefault="00B2491A" w:rsidP="00B2491A">
      <w:pPr>
        <w:spacing w:line="200" w:lineRule="exact"/>
        <w:rPr>
          <w:rFonts w:ascii="Times New Roman" w:eastAsia="Times New Roman" w:hAnsi="Times New Roman"/>
        </w:rPr>
      </w:pPr>
    </w:p>
    <w:p w14:paraId="1FA3F021" w14:textId="6E5E17DC" w:rsidR="00B2491A" w:rsidRDefault="00B2491A" w:rsidP="00B2491A">
      <w:pPr>
        <w:spacing w:line="200" w:lineRule="exact"/>
        <w:rPr>
          <w:rFonts w:ascii="Times New Roman" w:eastAsia="Times New Roman" w:hAnsi="Times New Roman"/>
        </w:rPr>
      </w:pPr>
    </w:p>
    <w:p w14:paraId="2AC635FB" w14:textId="111196C2" w:rsidR="004554A2" w:rsidRDefault="004554A2" w:rsidP="00B2491A">
      <w:pPr>
        <w:spacing w:line="200" w:lineRule="exact"/>
        <w:rPr>
          <w:rFonts w:ascii="Times New Roman" w:eastAsia="Times New Roman" w:hAnsi="Times New Roman"/>
        </w:rPr>
      </w:pPr>
    </w:p>
    <w:p w14:paraId="6AD14945" w14:textId="79F4D021" w:rsidR="004554A2" w:rsidRDefault="004554A2" w:rsidP="00B2491A">
      <w:pPr>
        <w:spacing w:line="200" w:lineRule="exact"/>
        <w:rPr>
          <w:rFonts w:ascii="Times New Roman" w:eastAsia="Times New Roman" w:hAnsi="Times New Roman"/>
        </w:rPr>
      </w:pPr>
    </w:p>
    <w:p w14:paraId="3FE169C4" w14:textId="45A34DB5" w:rsidR="004554A2" w:rsidRDefault="004554A2" w:rsidP="00B2491A">
      <w:pPr>
        <w:spacing w:line="200" w:lineRule="exact"/>
        <w:rPr>
          <w:rFonts w:ascii="Times New Roman" w:eastAsia="Times New Roman" w:hAnsi="Times New Roman"/>
        </w:rPr>
      </w:pPr>
    </w:p>
    <w:p w14:paraId="24E8F9DD" w14:textId="18C65659" w:rsidR="004554A2" w:rsidRDefault="004554A2" w:rsidP="00B2491A">
      <w:pPr>
        <w:spacing w:line="200" w:lineRule="exact"/>
        <w:rPr>
          <w:rFonts w:ascii="Times New Roman" w:eastAsia="Times New Roman" w:hAnsi="Times New Roman"/>
        </w:rPr>
      </w:pPr>
    </w:p>
    <w:p w14:paraId="0BEB5D9E" w14:textId="5F731C3C" w:rsidR="004554A2" w:rsidRDefault="004554A2" w:rsidP="00B2491A">
      <w:pPr>
        <w:spacing w:line="200" w:lineRule="exact"/>
        <w:rPr>
          <w:rFonts w:ascii="Times New Roman" w:eastAsia="Times New Roman" w:hAnsi="Times New Roman"/>
        </w:rPr>
      </w:pPr>
    </w:p>
    <w:p w14:paraId="5E0F1F95" w14:textId="053B85A7" w:rsidR="004554A2" w:rsidRDefault="004554A2" w:rsidP="00B2491A">
      <w:pPr>
        <w:spacing w:line="200" w:lineRule="exact"/>
        <w:rPr>
          <w:rFonts w:ascii="Times New Roman" w:eastAsia="Times New Roman" w:hAnsi="Times New Roman"/>
        </w:rPr>
      </w:pPr>
    </w:p>
    <w:p w14:paraId="57830812" w14:textId="58D9816A" w:rsidR="004554A2" w:rsidRDefault="004554A2" w:rsidP="00B2491A">
      <w:pPr>
        <w:spacing w:line="200" w:lineRule="exact"/>
        <w:rPr>
          <w:rFonts w:ascii="Times New Roman" w:eastAsia="Times New Roman" w:hAnsi="Times New Roman"/>
        </w:rPr>
      </w:pPr>
    </w:p>
    <w:p w14:paraId="2B46A869" w14:textId="50B78302" w:rsidR="004554A2" w:rsidRDefault="004554A2" w:rsidP="00B2491A">
      <w:pPr>
        <w:spacing w:line="200" w:lineRule="exact"/>
        <w:rPr>
          <w:rFonts w:ascii="Times New Roman" w:eastAsia="Times New Roman" w:hAnsi="Times New Roman"/>
        </w:rPr>
      </w:pPr>
    </w:p>
    <w:p w14:paraId="2B29CCC7" w14:textId="7DA1BB17" w:rsidR="004554A2" w:rsidRDefault="004554A2" w:rsidP="00B2491A">
      <w:pPr>
        <w:spacing w:line="200" w:lineRule="exact"/>
        <w:rPr>
          <w:rFonts w:ascii="Times New Roman" w:eastAsia="Times New Roman" w:hAnsi="Times New Roman"/>
        </w:rPr>
      </w:pPr>
    </w:p>
    <w:p w14:paraId="40936887" w14:textId="721DD097" w:rsidR="004554A2" w:rsidRDefault="004554A2" w:rsidP="00B2491A">
      <w:pPr>
        <w:spacing w:line="200" w:lineRule="exact"/>
        <w:rPr>
          <w:rFonts w:ascii="Times New Roman" w:eastAsia="Times New Roman" w:hAnsi="Times New Roman"/>
        </w:rPr>
      </w:pPr>
    </w:p>
    <w:p w14:paraId="7CD830FB" w14:textId="0CDBFE67" w:rsidR="004554A2" w:rsidRDefault="004554A2" w:rsidP="00B2491A">
      <w:pPr>
        <w:spacing w:line="200" w:lineRule="exact"/>
        <w:rPr>
          <w:rFonts w:ascii="Times New Roman" w:eastAsia="Times New Roman" w:hAnsi="Times New Roman"/>
        </w:rPr>
      </w:pPr>
    </w:p>
    <w:p w14:paraId="6EBB7A93" w14:textId="295A4C58" w:rsidR="004554A2" w:rsidRDefault="004554A2" w:rsidP="00B2491A">
      <w:pPr>
        <w:spacing w:line="200" w:lineRule="exact"/>
        <w:rPr>
          <w:rFonts w:ascii="Times New Roman" w:eastAsia="Times New Roman" w:hAnsi="Times New Roman"/>
        </w:rPr>
      </w:pPr>
    </w:p>
    <w:p w14:paraId="082F9806" w14:textId="24E7DFAB" w:rsidR="004554A2" w:rsidRDefault="004554A2" w:rsidP="00B2491A">
      <w:pPr>
        <w:spacing w:line="200" w:lineRule="exact"/>
        <w:rPr>
          <w:rFonts w:ascii="Times New Roman" w:eastAsia="Times New Roman" w:hAnsi="Times New Roman"/>
        </w:rPr>
      </w:pPr>
    </w:p>
    <w:p w14:paraId="6E7C7384" w14:textId="37688B56" w:rsidR="004554A2" w:rsidRDefault="004554A2" w:rsidP="00B2491A">
      <w:pPr>
        <w:spacing w:line="200" w:lineRule="exact"/>
        <w:rPr>
          <w:rFonts w:ascii="Times New Roman" w:eastAsia="Times New Roman" w:hAnsi="Times New Roman"/>
        </w:rPr>
      </w:pPr>
    </w:p>
    <w:p w14:paraId="40B629CD" w14:textId="276E62DC" w:rsidR="004554A2" w:rsidRDefault="004554A2" w:rsidP="00B2491A">
      <w:pPr>
        <w:spacing w:line="200" w:lineRule="exact"/>
        <w:rPr>
          <w:rFonts w:ascii="Times New Roman" w:eastAsia="Times New Roman" w:hAnsi="Times New Roman"/>
        </w:rPr>
      </w:pPr>
    </w:p>
    <w:p w14:paraId="50D34D0A" w14:textId="553F5E89" w:rsidR="004554A2" w:rsidRDefault="004554A2" w:rsidP="00B2491A">
      <w:pPr>
        <w:spacing w:line="200" w:lineRule="exact"/>
        <w:rPr>
          <w:rFonts w:ascii="Times New Roman" w:eastAsia="Times New Roman" w:hAnsi="Times New Roman"/>
        </w:rPr>
      </w:pPr>
    </w:p>
    <w:p w14:paraId="7B1A88CE" w14:textId="43FF3B46" w:rsidR="004554A2" w:rsidRDefault="004554A2" w:rsidP="00B2491A">
      <w:pPr>
        <w:spacing w:line="200" w:lineRule="exact"/>
        <w:rPr>
          <w:rFonts w:ascii="Times New Roman" w:eastAsia="Times New Roman" w:hAnsi="Times New Roman"/>
        </w:rPr>
      </w:pPr>
    </w:p>
    <w:p w14:paraId="3191D0C3" w14:textId="420284A2" w:rsidR="004554A2" w:rsidRDefault="004554A2" w:rsidP="00B2491A">
      <w:pPr>
        <w:spacing w:line="200" w:lineRule="exact"/>
        <w:rPr>
          <w:rFonts w:ascii="Times New Roman" w:eastAsia="Times New Roman" w:hAnsi="Times New Roman"/>
        </w:rPr>
      </w:pPr>
    </w:p>
    <w:p w14:paraId="75A712BD" w14:textId="2586DF56" w:rsidR="004554A2" w:rsidRDefault="004554A2" w:rsidP="00B2491A">
      <w:pPr>
        <w:spacing w:line="200" w:lineRule="exact"/>
        <w:rPr>
          <w:rFonts w:ascii="Times New Roman" w:eastAsia="Times New Roman" w:hAnsi="Times New Roman"/>
        </w:rPr>
      </w:pPr>
    </w:p>
    <w:p w14:paraId="4232B7B0" w14:textId="2EBDC5C9" w:rsidR="004554A2" w:rsidRDefault="004554A2" w:rsidP="00B2491A">
      <w:pPr>
        <w:spacing w:line="200" w:lineRule="exact"/>
        <w:rPr>
          <w:rFonts w:ascii="Times New Roman" w:eastAsia="Times New Roman" w:hAnsi="Times New Roman"/>
        </w:rPr>
      </w:pPr>
    </w:p>
    <w:p w14:paraId="41598A9C" w14:textId="77777777" w:rsidR="004554A2" w:rsidRDefault="004554A2" w:rsidP="00B2491A">
      <w:pPr>
        <w:spacing w:line="200" w:lineRule="exact"/>
        <w:rPr>
          <w:rFonts w:ascii="Times New Roman" w:eastAsia="Times New Roman" w:hAnsi="Times New Roman"/>
        </w:rPr>
      </w:pPr>
    </w:p>
    <w:p w14:paraId="6F3FEFB0" w14:textId="77777777" w:rsidR="00B2491A" w:rsidRDefault="00B2491A" w:rsidP="00B2491A">
      <w:pPr>
        <w:spacing w:line="250" w:lineRule="exact"/>
        <w:rPr>
          <w:rFonts w:ascii="Times New Roman" w:eastAsia="Times New Roman" w:hAnsi="Times New Roman"/>
        </w:rPr>
      </w:pPr>
    </w:p>
    <w:p w14:paraId="02DB1AA4" w14:textId="62E3D544" w:rsidR="00B2491A" w:rsidRDefault="00B2491A" w:rsidP="00B2491A">
      <w:pPr>
        <w:numPr>
          <w:ilvl w:val="0"/>
          <w:numId w:val="12"/>
        </w:numPr>
        <w:tabs>
          <w:tab w:val="left" w:pos="700"/>
        </w:tabs>
        <w:spacing w:after="0" w:line="0" w:lineRule="atLeast"/>
        <w:ind w:left="700" w:hanging="700"/>
        <w:rPr>
          <w:rFonts w:ascii="Arial" w:eastAsia="Arial" w:hAnsi="Arial"/>
          <w:bCs/>
          <w:color w:val="0D0D0D"/>
          <w:sz w:val="48"/>
        </w:rPr>
      </w:pPr>
      <w:r>
        <w:rPr>
          <w:rFonts w:ascii="Arial" w:eastAsia="Arial" w:hAnsi="Arial"/>
          <w:bCs/>
          <w:color w:val="0D0D0D"/>
          <w:sz w:val="48"/>
        </w:rPr>
        <w:lastRenderedPageBreak/>
        <w:t>)</w:t>
      </w:r>
      <w:r w:rsidRPr="00052775">
        <w:rPr>
          <w:rFonts w:ascii="Arial" w:eastAsia="Arial" w:hAnsi="Arial"/>
          <w:bCs/>
          <w:color w:val="0D0D0D"/>
          <w:sz w:val="48"/>
        </w:rPr>
        <w:t xml:space="preserve"> Bibliography:</w:t>
      </w:r>
    </w:p>
    <w:p w14:paraId="59798A69" w14:textId="26BFCFE3" w:rsidR="00794E9F" w:rsidRDefault="00794E9F" w:rsidP="00794E9F">
      <w:pPr>
        <w:tabs>
          <w:tab w:val="left" w:pos="700"/>
        </w:tabs>
        <w:spacing w:after="0" w:line="0" w:lineRule="atLeast"/>
        <w:ind w:left="700"/>
        <w:rPr>
          <w:rFonts w:ascii="Arial" w:eastAsia="Arial" w:hAnsi="Arial"/>
          <w:bCs/>
          <w:color w:val="0D0D0D"/>
          <w:sz w:val="48"/>
        </w:rPr>
      </w:pPr>
    </w:p>
    <w:p w14:paraId="36D108BD" w14:textId="77777777" w:rsidR="004554A2" w:rsidRPr="00F4769A" w:rsidRDefault="004554A2" w:rsidP="004554A2">
      <w:pPr>
        <w:pStyle w:val="ListParagraph"/>
        <w:numPr>
          <w:ilvl w:val="0"/>
          <w:numId w:val="20"/>
        </w:numPr>
        <w:tabs>
          <w:tab w:val="left" w:pos="720"/>
        </w:tabs>
        <w:spacing w:after="0" w:line="0" w:lineRule="atLeast"/>
        <w:rPr>
          <w:rFonts w:ascii="Arial" w:eastAsia="Arial" w:hAnsi="Arial"/>
          <w:sz w:val="24"/>
        </w:rPr>
      </w:pPr>
      <w:r w:rsidRPr="00F4769A">
        <w:rPr>
          <w:rFonts w:ascii="Arial" w:eastAsia="Arial" w:hAnsi="Arial"/>
          <w:sz w:val="24"/>
        </w:rPr>
        <w:t>IBM Cloud :</w:t>
      </w:r>
      <w:hyperlink r:id="rId20" w:history="1">
        <w:r w:rsidRPr="00AA23AA">
          <w:rPr>
            <w:rStyle w:val="Hyperlink"/>
            <w:rFonts w:ascii="Arial" w:eastAsia="Arial" w:hAnsi="Arial"/>
            <w:sz w:val="24"/>
          </w:rPr>
          <w:t>https://cloud.ibm.com/docs/overview?topic=overview-whatis</w:t>
        </w:r>
      </w:hyperlink>
      <w:r w:rsidRPr="00F4769A">
        <w:rPr>
          <w:rFonts w:ascii="Arial" w:eastAsia="Arial" w:hAnsi="Arial"/>
          <w:color w:val="0000FF"/>
          <w:sz w:val="24"/>
          <w:u w:val="single"/>
        </w:rPr>
        <w:t xml:space="preserve">                           platform</w:t>
      </w:r>
    </w:p>
    <w:p w14:paraId="0C491627" w14:textId="77777777" w:rsidR="004554A2" w:rsidRPr="00F4769A" w:rsidRDefault="004554A2" w:rsidP="004554A2">
      <w:pPr>
        <w:pStyle w:val="ListParagraph"/>
        <w:tabs>
          <w:tab w:val="left" w:pos="720"/>
        </w:tabs>
        <w:spacing w:after="0" w:line="0" w:lineRule="atLeast"/>
        <w:rPr>
          <w:rFonts w:ascii="Arial" w:eastAsia="Arial" w:hAnsi="Arial"/>
          <w:sz w:val="24"/>
        </w:rPr>
      </w:pPr>
    </w:p>
    <w:p w14:paraId="6AE38153" w14:textId="77777777" w:rsidR="004554A2" w:rsidRDefault="004554A2" w:rsidP="004554A2">
      <w:pPr>
        <w:numPr>
          <w:ilvl w:val="0"/>
          <w:numId w:val="20"/>
        </w:numPr>
        <w:spacing w:after="0" w:line="404" w:lineRule="auto"/>
        <w:ind w:right="1480"/>
        <w:rPr>
          <w:rFonts w:ascii="Arial" w:eastAsia="Arial" w:hAnsi="Arial"/>
          <w:color w:val="000000"/>
          <w:sz w:val="24"/>
        </w:rPr>
      </w:pPr>
      <w:r>
        <w:rPr>
          <w:rFonts w:ascii="Arial" w:eastAsia="Arial" w:hAnsi="Arial"/>
          <w:color w:val="000000"/>
          <w:sz w:val="24"/>
        </w:rPr>
        <w:t>Watson IoT :</w:t>
      </w:r>
      <w:hyperlink r:id="rId21" w:history="1">
        <w:r w:rsidRPr="00AA23AA">
          <w:rPr>
            <w:rStyle w:val="Hyperlink"/>
            <w:rFonts w:ascii="Arial" w:eastAsia="Arial" w:hAnsi="Arial"/>
            <w:sz w:val="24"/>
          </w:rPr>
          <w:t>https://www.iotone.com/software/ibm-watson-iot-platform/s62</w:t>
        </w:r>
      </w:hyperlink>
    </w:p>
    <w:p w14:paraId="34E53EF8" w14:textId="77777777" w:rsidR="004554A2" w:rsidRDefault="004554A2" w:rsidP="004554A2">
      <w:pPr>
        <w:pStyle w:val="ListParagraph"/>
        <w:rPr>
          <w:rFonts w:ascii="Arial" w:eastAsia="Arial" w:hAnsi="Arial"/>
          <w:color w:val="000000"/>
          <w:sz w:val="24"/>
        </w:rPr>
      </w:pPr>
    </w:p>
    <w:p w14:paraId="59AD86A2" w14:textId="77777777" w:rsidR="004554A2" w:rsidRPr="002E5456" w:rsidRDefault="004554A2" w:rsidP="004554A2">
      <w:pPr>
        <w:numPr>
          <w:ilvl w:val="0"/>
          <w:numId w:val="20"/>
        </w:numPr>
        <w:spacing w:after="0" w:line="404" w:lineRule="auto"/>
        <w:ind w:right="1480"/>
        <w:rPr>
          <w:rFonts w:ascii="Arial" w:eastAsia="Arial" w:hAnsi="Arial"/>
          <w:color w:val="000000"/>
          <w:sz w:val="24"/>
        </w:rPr>
      </w:pPr>
      <w:r w:rsidRPr="002E5456">
        <w:rPr>
          <w:rFonts w:ascii="Arial" w:eastAsia="Arial" w:hAnsi="Arial"/>
          <w:color w:val="000000"/>
          <w:sz w:val="24"/>
        </w:rPr>
        <w:t>Open weather map:</w:t>
      </w:r>
      <w:r w:rsidRPr="002E5456">
        <w:t xml:space="preserve"> </w:t>
      </w:r>
      <w:r w:rsidRPr="002E5456">
        <w:rPr>
          <w:sz w:val="28"/>
          <w:szCs w:val="28"/>
        </w:rPr>
        <w:t>https://openweathermap.org/</w:t>
      </w:r>
    </w:p>
    <w:p w14:paraId="7112ED2F" w14:textId="77777777" w:rsidR="004554A2" w:rsidRDefault="004554A2" w:rsidP="004554A2">
      <w:pPr>
        <w:spacing w:after="0" w:line="404" w:lineRule="auto"/>
        <w:ind w:right="1480"/>
        <w:rPr>
          <w:rFonts w:ascii="Arial" w:eastAsia="Arial" w:hAnsi="Arial"/>
          <w:color w:val="000000"/>
          <w:sz w:val="24"/>
        </w:rPr>
      </w:pPr>
    </w:p>
    <w:p w14:paraId="7E221955" w14:textId="77777777" w:rsidR="004554A2" w:rsidRDefault="004554A2" w:rsidP="004554A2">
      <w:pPr>
        <w:pStyle w:val="ListParagraph"/>
        <w:rPr>
          <w:rFonts w:ascii="Arial" w:eastAsia="Arial" w:hAnsi="Arial"/>
          <w:color w:val="000000"/>
          <w:sz w:val="24"/>
        </w:rPr>
      </w:pPr>
    </w:p>
    <w:p w14:paraId="7D32DC6B" w14:textId="77777777" w:rsidR="004554A2" w:rsidRPr="002E5456" w:rsidRDefault="004554A2" w:rsidP="004554A2">
      <w:pPr>
        <w:numPr>
          <w:ilvl w:val="0"/>
          <w:numId w:val="20"/>
        </w:numPr>
        <w:spacing w:after="0" w:line="404" w:lineRule="auto"/>
        <w:ind w:right="1480"/>
        <w:rPr>
          <w:rFonts w:ascii="Arial" w:eastAsia="Arial" w:hAnsi="Arial"/>
          <w:color w:val="000000"/>
          <w:sz w:val="24"/>
        </w:rPr>
      </w:pPr>
      <w:proofErr w:type="spellStart"/>
      <w:r w:rsidRPr="002E5456">
        <w:rPr>
          <w:rFonts w:ascii="Arial" w:eastAsia="Arial" w:hAnsi="Arial"/>
          <w:color w:val="000000"/>
          <w:sz w:val="24"/>
        </w:rPr>
        <w:t>GitHUB</w:t>
      </w:r>
      <w:proofErr w:type="spellEnd"/>
      <w:r w:rsidRPr="002E5456">
        <w:rPr>
          <w:rFonts w:ascii="Arial" w:eastAsia="Arial" w:hAnsi="Arial"/>
          <w:color w:val="000000"/>
          <w:sz w:val="24"/>
        </w:rPr>
        <w:t xml:space="preserve">:  </w:t>
      </w:r>
      <w:r w:rsidRPr="002E5456">
        <w:rPr>
          <w:sz w:val="28"/>
          <w:szCs w:val="28"/>
        </w:rPr>
        <w:t>https://github.com/SmartPracticeschool/llSPS-INT-836-Smart-Agriculture-system-based-on-IoT.git</w:t>
      </w:r>
    </w:p>
    <w:p w14:paraId="233EEF88" w14:textId="77777777" w:rsidR="004554A2" w:rsidRDefault="004554A2" w:rsidP="004554A2">
      <w:pPr>
        <w:pStyle w:val="ListParagraph"/>
        <w:rPr>
          <w:rFonts w:ascii="Arial" w:eastAsia="Arial" w:hAnsi="Arial"/>
          <w:color w:val="000000"/>
          <w:sz w:val="24"/>
        </w:rPr>
      </w:pPr>
    </w:p>
    <w:p w14:paraId="4077F538" w14:textId="77777777" w:rsidR="004554A2" w:rsidRPr="00F4769A" w:rsidRDefault="004554A2" w:rsidP="004554A2">
      <w:pPr>
        <w:numPr>
          <w:ilvl w:val="0"/>
          <w:numId w:val="20"/>
        </w:numPr>
        <w:spacing w:after="0" w:line="404" w:lineRule="auto"/>
        <w:ind w:right="2240"/>
        <w:rPr>
          <w:rFonts w:ascii="Arial" w:eastAsia="Arial" w:hAnsi="Arial"/>
          <w:color w:val="000000"/>
          <w:sz w:val="24"/>
        </w:rPr>
      </w:pPr>
      <w:r>
        <w:rPr>
          <w:rFonts w:ascii="Arial" w:eastAsia="Arial" w:hAnsi="Arial"/>
          <w:color w:val="000000"/>
          <w:sz w:val="24"/>
        </w:rPr>
        <w:t>Node-RED:</w:t>
      </w:r>
    </w:p>
    <w:p w14:paraId="550743C1" w14:textId="77777777" w:rsidR="004554A2" w:rsidRPr="00F4769A" w:rsidRDefault="004554A2" w:rsidP="004554A2">
      <w:pPr>
        <w:spacing w:after="0" w:line="404" w:lineRule="auto"/>
        <w:ind w:left="720" w:right="2240"/>
        <w:rPr>
          <w:rFonts w:ascii="Arial" w:eastAsia="Arial" w:hAnsi="Arial"/>
          <w:color w:val="0000FF"/>
          <w:sz w:val="23"/>
          <w:u w:val="single"/>
        </w:rPr>
      </w:pPr>
      <w:r w:rsidRPr="00F4769A">
        <w:rPr>
          <w:rFonts w:ascii="Arial" w:eastAsia="Arial" w:hAnsi="Arial"/>
          <w:color w:val="0000FF"/>
          <w:sz w:val="23"/>
          <w:u w:val="single"/>
        </w:rPr>
        <w:t>https://www.youtube.com/watch?v=cicTw4SEdxk</w:t>
      </w:r>
    </w:p>
    <w:p w14:paraId="12BF17DC" w14:textId="77777777" w:rsidR="004554A2" w:rsidRDefault="004554A2" w:rsidP="004554A2">
      <w:pPr>
        <w:spacing w:after="0" w:line="404" w:lineRule="auto"/>
        <w:ind w:left="720" w:right="2240"/>
        <w:rPr>
          <w:rFonts w:ascii="Arial" w:eastAsia="Arial" w:hAnsi="Arial"/>
          <w:color w:val="0000FF"/>
          <w:sz w:val="23"/>
          <w:u w:val="single"/>
        </w:rPr>
      </w:pPr>
      <w:hyperlink r:id="rId22" w:history="1">
        <w:r w:rsidRPr="00AA23AA">
          <w:rPr>
            <w:rStyle w:val="Hyperlink"/>
            <w:rFonts w:ascii="Arial" w:eastAsia="Arial" w:hAnsi="Arial"/>
            <w:sz w:val="23"/>
          </w:rPr>
          <w:t>https://nodered.org/docs/getting-started/windows#3-run node-red</w:t>
        </w:r>
      </w:hyperlink>
    </w:p>
    <w:p w14:paraId="279706F7" w14:textId="77777777" w:rsidR="00794E9F" w:rsidRPr="00052775" w:rsidRDefault="00794E9F" w:rsidP="00794E9F">
      <w:pPr>
        <w:tabs>
          <w:tab w:val="left" w:pos="700"/>
        </w:tabs>
        <w:spacing w:after="0" w:line="0" w:lineRule="atLeast"/>
        <w:ind w:left="700"/>
        <w:rPr>
          <w:rFonts w:ascii="Arial" w:eastAsia="Arial" w:hAnsi="Arial"/>
          <w:bCs/>
          <w:color w:val="0D0D0D"/>
          <w:sz w:val="48"/>
        </w:rPr>
      </w:pPr>
    </w:p>
    <w:p w14:paraId="2A99C80B" w14:textId="77777777" w:rsidR="00B2491A" w:rsidRDefault="00B2491A" w:rsidP="00B2491A">
      <w:pPr>
        <w:spacing w:line="207" w:lineRule="exact"/>
        <w:rPr>
          <w:rFonts w:ascii="Arial" w:eastAsia="Arial" w:hAnsi="Arial"/>
          <w:b/>
          <w:color w:val="0D0D0D"/>
          <w:sz w:val="48"/>
        </w:rPr>
      </w:pPr>
    </w:p>
    <w:p w14:paraId="1B8D81F9" w14:textId="77777777" w:rsidR="00B2491A" w:rsidRDefault="00B2491A" w:rsidP="00610CA8">
      <w:pPr>
        <w:spacing w:line="0" w:lineRule="atLeast"/>
        <w:ind w:right="-119"/>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1EBFEBCD" w14:textId="77777777" w:rsidR="00B2491A" w:rsidRPr="00610CA8" w:rsidRDefault="00B2491A" w:rsidP="00B2491A">
      <w:pPr>
        <w:spacing w:line="0" w:lineRule="atLeast"/>
        <w:rPr>
          <w:rFonts w:ascii="Arial" w:eastAsia="Arial" w:hAnsi="Arial"/>
          <w:bCs/>
          <w:color w:val="0D0D0D"/>
          <w:sz w:val="48"/>
        </w:rPr>
      </w:pPr>
      <w:bookmarkStart w:id="9" w:name="page12"/>
      <w:bookmarkEnd w:id="9"/>
      <w:r w:rsidRPr="00610CA8">
        <w:rPr>
          <w:rFonts w:ascii="Arial" w:eastAsia="Arial" w:hAnsi="Arial"/>
          <w:bCs/>
          <w:color w:val="0D0D0D"/>
          <w:sz w:val="48"/>
        </w:rPr>
        <w:lastRenderedPageBreak/>
        <w:t>12 Appendix:</w:t>
      </w:r>
    </w:p>
    <w:p w14:paraId="43C5CFBE" w14:textId="77777777" w:rsidR="00B2491A" w:rsidRPr="00610CA8" w:rsidRDefault="00B2491A" w:rsidP="00B2491A">
      <w:pPr>
        <w:spacing w:line="200" w:lineRule="exact"/>
        <w:rPr>
          <w:rFonts w:ascii="Times New Roman" w:eastAsia="Times New Roman" w:hAnsi="Times New Roman"/>
          <w:bCs/>
        </w:rPr>
      </w:pPr>
    </w:p>
    <w:p w14:paraId="16BF95AD" w14:textId="77777777" w:rsidR="00B2491A" w:rsidRPr="00610CA8" w:rsidRDefault="00B2491A" w:rsidP="00B2491A">
      <w:pPr>
        <w:spacing w:line="359" w:lineRule="exact"/>
        <w:rPr>
          <w:rFonts w:ascii="Times New Roman" w:eastAsia="Times New Roman" w:hAnsi="Times New Roman"/>
          <w:bCs/>
        </w:rPr>
      </w:pPr>
    </w:p>
    <w:p w14:paraId="5FD6C785" w14:textId="3764910D" w:rsidR="00610CA8" w:rsidRPr="00F21E58" w:rsidRDefault="00B2491A" w:rsidP="00610CA8">
      <w:pPr>
        <w:pStyle w:val="ListParagraph"/>
        <w:numPr>
          <w:ilvl w:val="0"/>
          <w:numId w:val="22"/>
        </w:numPr>
        <w:spacing w:line="0" w:lineRule="atLeast"/>
        <w:rPr>
          <w:rFonts w:ascii="Times New Roman" w:eastAsia="Arial" w:hAnsi="Times New Roman" w:cs="Times New Roman"/>
          <w:b/>
          <w:sz w:val="28"/>
          <w:szCs w:val="28"/>
        </w:rPr>
      </w:pPr>
      <w:r w:rsidRPr="00F21E58">
        <w:rPr>
          <w:rFonts w:ascii="Times New Roman" w:eastAsia="Arial" w:hAnsi="Times New Roman" w:cs="Times New Roman"/>
          <w:b/>
          <w:sz w:val="28"/>
          <w:szCs w:val="28"/>
        </w:rPr>
        <w:t>Source Code</w:t>
      </w:r>
    </w:p>
    <w:p w14:paraId="38181143"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import time</w:t>
      </w:r>
    </w:p>
    <w:p w14:paraId="0E5B0F3C"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import sys</w:t>
      </w:r>
    </w:p>
    <w:p w14:paraId="566426BF"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import </w:t>
      </w:r>
      <w:proofErr w:type="spellStart"/>
      <w:r w:rsidRPr="00610CA8">
        <w:rPr>
          <w:rFonts w:ascii="Times New Roman" w:eastAsia="Arial" w:hAnsi="Times New Roman" w:cs="Times New Roman"/>
          <w:bCs/>
          <w:sz w:val="28"/>
          <w:szCs w:val="28"/>
        </w:rPr>
        <w:t>ibmiotf.application</w:t>
      </w:r>
      <w:proofErr w:type="spellEnd"/>
      <w:r w:rsidRPr="00610CA8">
        <w:rPr>
          <w:rFonts w:ascii="Times New Roman" w:eastAsia="Arial" w:hAnsi="Times New Roman" w:cs="Times New Roman"/>
          <w:bCs/>
          <w:sz w:val="28"/>
          <w:szCs w:val="28"/>
        </w:rPr>
        <w:t xml:space="preserve"> # to install pip install </w:t>
      </w:r>
      <w:proofErr w:type="spellStart"/>
      <w:r w:rsidRPr="00610CA8">
        <w:rPr>
          <w:rFonts w:ascii="Times New Roman" w:eastAsia="Arial" w:hAnsi="Times New Roman" w:cs="Times New Roman"/>
          <w:bCs/>
          <w:sz w:val="28"/>
          <w:szCs w:val="28"/>
        </w:rPr>
        <w:t>ibmiotf</w:t>
      </w:r>
      <w:proofErr w:type="spellEnd"/>
    </w:p>
    <w:p w14:paraId="5B2F3ED5"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import </w:t>
      </w:r>
      <w:proofErr w:type="spellStart"/>
      <w:proofErr w:type="gramStart"/>
      <w:r w:rsidRPr="00610CA8">
        <w:rPr>
          <w:rFonts w:ascii="Times New Roman" w:eastAsia="Arial" w:hAnsi="Times New Roman" w:cs="Times New Roman"/>
          <w:bCs/>
          <w:sz w:val="28"/>
          <w:szCs w:val="28"/>
        </w:rPr>
        <w:t>ibmiotf.device</w:t>
      </w:r>
      <w:proofErr w:type="spellEnd"/>
      <w:proofErr w:type="gramEnd"/>
    </w:p>
    <w:p w14:paraId="3E8A5C3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5D00F7A8"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#Provide your IBM Watson Device Credentials</w:t>
      </w:r>
    </w:p>
    <w:p w14:paraId="0929D907"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organization = "</w:t>
      </w:r>
      <w:proofErr w:type="spellStart"/>
      <w:r w:rsidRPr="00610CA8">
        <w:rPr>
          <w:rFonts w:ascii="Times New Roman" w:eastAsia="Arial" w:hAnsi="Times New Roman" w:cs="Times New Roman"/>
          <w:bCs/>
          <w:sz w:val="28"/>
          <w:szCs w:val="28"/>
        </w:rPr>
        <w:t>hrodmj</w:t>
      </w:r>
      <w:proofErr w:type="spellEnd"/>
      <w:r w:rsidRPr="00610CA8">
        <w:rPr>
          <w:rFonts w:ascii="Times New Roman" w:eastAsia="Arial" w:hAnsi="Times New Roman" w:cs="Times New Roman"/>
          <w:bCs/>
          <w:sz w:val="28"/>
          <w:szCs w:val="28"/>
        </w:rPr>
        <w:t>" #replace the ORG ID</w:t>
      </w:r>
    </w:p>
    <w:p w14:paraId="257791B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deviceType</w:t>
      </w:r>
      <w:proofErr w:type="spellEnd"/>
      <w:r w:rsidRPr="00610CA8">
        <w:rPr>
          <w:rFonts w:ascii="Times New Roman" w:eastAsia="Arial" w:hAnsi="Times New Roman" w:cs="Times New Roman"/>
          <w:bCs/>
          <w:sz w:val="28"/>
          <w:szCs w:val="28"/>
        </w:rPr>
        <w:t xml:space="preserve"> = "NODEMCU1"#replace the Device type </w:t>
      </w:r>
      <w:proofErr w:type="spellStart"/>
      <w:r w:rsidRPr="00610CA8">
        <w:rPr>
          <w:rFonts w:ascii="Times New Roman" w:eastAsia="Arial" w:hAnsi="Times New Roman" w:cs="Times New Roman"/>
          <w:bCs/>
          <w:sz w:val="28"/>
          <w:szCs w:val="28"/>
        </w:rPr>
        <w:t>wi</w:t>
      </w:r>
      <w:proofErr w:type="spellEnd"/>
    </w:p>
    <w:p w14:paraId="771E382D"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deviceId</w:t>
      </w:r>
      <w:proofErr w:type="spellEnd"/>
      <w:r w:rsidRPr="00610CA8">
        <w:rPr>
          <w:rFonts w:ascii="Times New Roman" w:eastAsia="Arial" w:hAnsi="Times New Roman" w:cs="Times New Roman"/>
          <w:bCs/>
          <w:sz w:val="28"/>
          <w:szCs w:val="28"/>
        </w:rPr>
        <w:t xml:space="preserve"> = "12345"#replace Device ID</w:t>
      </w:r>
    </w:p>
    <w:p w14:paraId="5D5E0B9C"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authMethod</w:t>
      </w:r>
      <w:proofErr w:type="spellEnd"/>
      <w:r w:rsidRPr="00610CA8">
        <w:rPr>
          <w:rFonts w:ascii="Times New Roman" w:eastAsia="Arial" w:hAnsi="Times New Roman" w:cs="Times New Roman"/>
          <w:bCs/>
          <w:sz w:val="28"/>
          <w:szCs w:val="28"/>
        </w:rPr>
        <w:t xml:space="preserve"> = "token"</w:t>
      </w:r>
    </w:p>
    <w:p w14:paraId="7BF043D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authToken</w:t>
      </w:r>
      <w:proofErr w:type="spellEnd"/>
      <w:r w:rsidRPr="00610CA8">
        <w:rPr>
          <w:rFonts w:ascii="Times New Roman" w:eastAsia="Arial" w:hAnsi="Times New Roman" w:cs="Times New Roman"/>
          <w:bCs/>
          <w:sz w:val="28"/>
          <w:szCs w:val="28"/>
        </w:rPr>
        <w:t xml:space="preserve"> = "abhi1234" #Replace the </w:t>
      </w:r>
      <w:proofErr w:type="spellStart"/>
      <w:r w:rsidRPr="00610CA8">
        <w:rPr>
          <w:rFonts w:ascii="Times New Roman" w:eastAsia="Arial" w:hAnsi="Times New Roman" w:cs="Times New Roman"/>
          <w:bCs/>
          <w:sz w:val="28"/>
          <w:szCs w:val="28"/>
        </w:rPr>
        <w:t>authtoken</w:t>
      </w:r>
      <w:proofErr w:type="spellEnd"/>
    </w:p>
    <w:p w14:paraId="4B67D66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699980A3"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def </w:t>
      </w:r>
      <w:proofErr w:type="spellStart"/>
      <w:r w:rsidRPr="00610CA8">
        <w:rPr>
          <w:rFonts w:ascii="Times New Roman" w:eastAsia="Arial" w:hAnsi="Times New Roman" w:cs="Times New Roman"/>
          <w:bCs/>
          <w:sz w:val="28"/>
          <w:szCs w:val="28"/>
        </w:rPr>
        <w:t>myCommandCallback</w:t>
      </w:r>
      <w:proofErr w:type="spellEnd"/>
      <w:r w:rsidRPr="00610CA8">
        <w:rPr>
          <w:rFonts w:ascii="Times New Roman" w:eastAsia="Arial" w:hAnsi="Times New Roman" w:cs="Times New Roman"/>
          <w:bCs/>
          <w:sz w:val="28"/>
          <w:szCs w:val="28"/>
        </w:rPr>
        <w:t>(</w:t>
      </w:r>
      <w:proofErr w:type="spellStart"/>
      <w:r w:rsidRPr="00610CA8">
        <w:rPr>
          <w:rFonts w:ascii="Times New Roman" w:eastAsia="Arial" w:hAnsi="Times New Roman" w:cs="Times New Roman"/>
          <w:bCs/>
          <w:sz w:val="28"/>
          <w:szCs w:val="28"/>
        </w:rPr>
        <w:t>cmd</w:t>
      </w:r>
      <w:proofErr w:type="spellEnd"/>
      <w:r w:rsidRPr="00610CA8">
        <w:rPr>
          <w:rFonts w:ascii="Times New Roman" w:eastAsia="Arial" w:hAnsi="Times New Roman" w:cs="Times New Roman"/>
          <w:bCs/>
          <w:sz w:val="28"/>
          <w:szCs w:val="28"/>
        </w:rPr>
        <w:t xml:space="preserve">): # function for </w:t>
      </w:r>
      <w:proofErr w:type="spellStart"/>
      <w:r w:rsidRPr="00610CA8">
        <w:rPr>
          <w:rFonts w:ascii="Times New Roman" w:eastAsia="Arial" w:hAnsi="Times New Roman" w:cs="Times New Roman"/>
          <w:bCs/>
          <w:sz w:val="28"/>
          <w:szCs w:val="28"/>
        </w:rPr>
        <w:t>Callback</w:t>
      </w:r>
      <w:proofErr w:type="spellEnd"/>
    </w:p>
    <w:p w14:paraId="40E8EF2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 xml:space="preserve">"Command received: %s" %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w:t>
      </w:r>
    </w:p>
    <w:p w14:paraId="432B109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['command</w:t>
      </w:r>
      <w:proofErr w:type="gramStart"/>
      <w:r w:rsidRPr="00610CA8">
        <w:rPr>
          <w:rFonts w:ascii="Times New Roman" w:eastAsia="Arial" w:hAnsi="Times New Roman" w:cs="Times New Roman"/>
          <w:bCs/>
          <w:sz w:val="28"/>
          <w:szCs w:val="28"/>
        </w:rPr>
        <w:t>']=</w:t>
      </w:r>
      <w:proofErr w:type="gramEnd"/>
      <w:r w:rsidRPr="00610CA8">
        <w:rPr>
          <w:rFonts w:ascii="Times New Roman" w:eastAsia="Arial" w:hAnsi="Times New Roman" w:cs="Times New Roman"/>
          <w:bCs/>
          <w:sz w:val="28"/>
          <w:szCs w:val="28"/>
        </w:rPr>
        <w:t>='</w:t>
      </w:r>
      <w:proofErr w:type="spellStart"/>
      <w:r w:rsidRPr="00610CA8">
        <w:rPr>
          <w:rFonts w:ascii="Times New Roman" w:eastAsia="Arial" w:hAnsi="Times New Roman" w:cs="Times New Roman"/>
          <w:bCs/>
          <w:sz w:val="28"/>
          <w:szCs w:val="28"/>
        </w:rPr>
        <w:t>motoron</w:t>
      </w:r>
      <w:proofErr w:type="spellEnd"/>
      <w:r w:rsidRPr="00610CA8">
        <w:rPr>
          <w:rFonts w:ascii="Times New Roman" w:eastAsia="Arial" w:hAnsi="Times New Roman" w:cs="Times New Roman"/>
          <w:bCs/>
          <w:sz w:val="28"/>
          <w:szCs w:val="28"/>
        </w:rPr>
        <w:t>':</w:t>
      </w:r>
    </w:p>
    <w:p w14:paraId="6627785E"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"Motor On IS RECEIVED")</w:t>
      </w:r>
    </w:p>
    <w:p w14:paraId="1341AB5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5957898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spellStart"/>
      <w:r w:rsidRPr="00610CA8">
        <w:rPr>
          <w:rFonts w:ascii="Times New Roman" w:eastAsia="Arial" w:hAnsi="Times New Roman" w:cs="Times New Roman"/>
          <w:bCs/>
          <w:sz w:val="28"/>
          <w:szCs w:val="28"/>
        </w:rPr>
        <w:t>elif</w:t>
      </w:r>
      <w:proofErr w:type="spellEnd"/>
      <w:r w:rsidRPr="00610CA8">
        <w:rPr>
          <w:rFonts w:ascii="Times New Roman" w:eastAsia="Arial" w:hAnsi="Times New Roman" w:cs="Times New Roman"/>
          <w:bCs/>
          <w:sz w:val="28"/>
          <w:szCs w:val="28"/>
        </w:rPr>
        <w:t xml:space="preserve">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['command</w:t>
      </w:r>
      <w:proofErr w:type="gramStart"/>
      <w:r w:rsidRPr="00610CA8">
        <w:rPr>
          <w:rFonts w:ascii="Times New Roman" w:eastAsia="Arial" w:hAnsi="Times New Roman" w:cs="Times New Roman"/>
          <w:bCs/>
          <w:sz w:val="28"/>
          <w:szCs w:val="28"/>
        </w:rPr>
        <w:t>']=</w:t>
      </w:r>
      <w:proofErr w:type="gramEnd"/>
      <w:r w:rsidRPr="00610CA8">
        <w:rPr>
          <w:rFonts w:ascii="Times New Roman" w:eastAsia="Arial" w:hAnsi="Times New Roman" w:cs="Times New Roman"/>
          <w:bCs/>
          <w:sz w:val="28"/>
          <w:szCs w:val="28"/>
        </w:rPr>
        <w:t>='</w:t>
      </w:r>
      <w:proofErr w:type="spellStart"/>
      <w:r w:rsidRPr="00610CA8">
        <w:rPr>
          <w:rFonts w:ascii="Times New Roman" w:eastAsia="Arial" w:hAnsi="Times New Roman" w:cs="Times New Roman"/>
          <w:bCs/>
          <w:sz w:val="28"/>
          <w:szCs w:val="28"/>
        </w:rPr>
        <w:t>motoroff</w:t>
      </w:r>
      <w:proofErr w:type="spellEnd"/>
      <w:r w:rsidRPr="00610CA8">
        <w:rPr>
          <w:rFonts w:ascii="Times New Roman" w:eastAsia="Arial" w:hAnsi="Times New Roman" w:cs="Times New Roman"/>
          <w:bCs/>
          <w:sz w:val="28"/>
          <w:szCs w:val="28"/>
        </w:rPr>
        <w:t>':</w:t>
      </w:r>
    </w:p>
    <w:p w14:paraId="0E4457E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"Motor Off IS RECEIVED")</w:t>
      </w:r>
    </w:p>
    <w:p w14:paraId="6EED6B3F"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2538356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w:t>
      </w:r>
      <w:proofErr w:type="spellStart"/>
      <w:proofErr w:type="gramStart"/>
      <w:r w:rsidRPr="00610CA8">
        <w:rPr>
          <w:rFonts w:ascii="Times New Roman" w:eastAsia="Arial" w:hAnsi="Times New Roman" w:cs="Times New Roman"/>
          <w:bCs/>
          <w:sz w:val="28"/>
          <w:szCs w:val="28"/>
        </w:rPr>
        <w:t>cmd.command</w:t>
      </w:r>
      <w:proofErr w:type="spellEnd"/>
      <w:proofErr w:type="gramEnd"/>
      <w:r w:rsidRPr="00610CA8">
        <w:rPr>
          <w:rFonts w:ascii="Times New Roman" w:eastAsia="Arial" w:hAnsi="Times New Roman" w:cs="Times New Roman"/>
          <w:bCs/>
          <w:sz w:val="28"/>
          <w:szCs w:val="28"/>
        </w:rPr>
        <w:t xml:space="preserve"> == "</w:t>
      </w:r>
      <w:proofErr w:type="spellStart"/>
      <w:r w:rsidRPr="00610CA8">
        <w:rPr>
          <w:rFonts w:ascii="Times New Roman" w:eastAsia="Arial" w:hAnsi="Times New Roman" w:cs="Times New Roman"/>
          <w:bCs/>
          <w:sz w:val="28"/>
          <w:szCs w:val="28"/>
        </w:rPr>
        <w:t>setInterval</w:t>
      </w:r>
      <w:proofErr w:type="spellEnd"/>
      <w:r w:rsidRPr="00610CA8">
        <w:rPr>
          <w:rFonts w:ascii="Times New Roman" w:eastAsia="Arial" w:hAnsi="Times New Roman" w:cs="Times New Roman"/>
          <w:bCs/>
          <w:sz w:val="28"/>
          <w:szCs w:val="28"/>
        </w:rPr>
        <w:t>":</w:t>
      </w:r>
    </w:p>
    <w:p w14:paraId="7866022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7C6D08B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'interval' not in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w:t>
      </w:r>
    </w:p>
    <w:p w14:paraId="7DF4A5E7"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"Error - command is missing required information: 'interval'")</w:t>
      </w:r>
    </w:p>
    <w:p w14:paraId="2D8D832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else:</w:t>
      </w:r>
    </w:p>
    <w:p w14:paraId="28EC7EB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interval =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['interval']</w:t>
      </w:r>
    </w:p>
    <w:p w14:paraId="13C58095"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spellStart"/>
      <w:r w:rsidRPr="00610CA8">
        <w:rPr>
          <w:rFonts w:ascii="Times New Roman" w:eastAsia="Arial" w:hAnsi="Times New Roman" w:cs="Times New Roman"/>
          <w:bCs/>
          <w:sz w:val="28"/>
          <w:szCs w:val="28"/>
        </w:rPr>
        <w:t>elif</w:t>
      </w:r>
      <w:proofErr w:type="spellEnd"/>
      <w:r w:rsidRPr="00610CA8">
        <w:rPr>
          <w:rFonts w:ascii="Times New Roman" w:eastAsia="Arial" w:hAnsi="Times New Roman" w:cs="Times New Roman"/>
          <w:bCs/>
          <w:sz w:val="28"/>
          <w:szCs w:val="28"/>
        </w:rPr>
        <w:t xml:space="preserve"> </w:t>
      </w:r>
      <w:proofErr w:type="spellStart"/>
      <w:proofErr w:type="gramStart"/>
      <w:r w:rsidRPr="00610CA8">
        <w:rPr>
          <w:rFonts w:ascii="Times New Roman" w:eastAsia="Arial" w:hAnsi="Times New Roman" w:cs="Times New Roman"/>
          <w:bCs/>
          <w:sz w:val="28"/>
          <w:szCs w:val="28"/>
        </w:rPr>
        <w:t>cmd.command</w:t>
      </w:r>
      <w:proofErr w:type="spellEnd"/>
      <w:proofErr w:type="gramEnd"/>
      <w:r w:rsidRPr="00610CA8">
        <w:rPr>
          <w:rFonts w:ascii="Times New Roman" w:eastAsia="Arial" w:hAnsi="Times New Roman" w:cs="Times New Roman"/>
          <w:bCs/>
          <w:sz w:val="28"/>
          <w:szCs w:val="28"/>
        </w:rPr>
        <w:t xml:space="preserve"> == "print":</w:t>
      </w:r>
    </w:p>
    <w:p w14:paraId="1AE288A8"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'message' not in </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w:t>
      </w:r>
    </w:p>
    <w:p w14:paraId="7FA1552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"Error - command is missing required information: 'message'")</w:t>
      </w:r>
    </w:p>
    <w:p w14:paraId="6B4D3F0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else:</w:t>
      </w:r>
    </w:p>
    <w:p w14:paraId="0D785C8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output=</w:t>
      </w:r>
      <w:proofErr w:type="spellStart"/>
      <w:r w:rsidRPr="00610CA8">
        <w:rPr>
          <w:rFonts w:ascii="Times New Roman" w:eastAsia="Arial" w:hAnsi="Times New Roman" w:cs="Times New Roman"/>
          <w:bCs/>
          <w:sz w:val="28"/>
          <w:szCs w:val="28"/>
        </w:rPr>
        <w:t>cmd.data</w:t>
      </w:r>
      <w:proofErr w:type="spellEnd"/>
      <w:r w:rsidRPr="00610CA8">
        <w:rPr>
          <w:rFonts w:ascii="Times New Roman" w:eastAsia="Arial" w:hAnsi="Times New Roman" w:cs="Times New Roman"/>
          <w:bCs/>
          <w:sz w:val="28"/>
          <w:szCs w:val="28"/>
        </w:rPr>
        <w:t>['message']</w:t>
      </w:r>
    </w:p>
    <w:p w14:paraId="5D83085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print(output)</w:t>
      </w:r>
    </w:p>
    <w:p w14:paraId="06E445F5"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7E5C72A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try:</w:t>
      </w:r>
    </w:p>
    <w:p w14:paraId="3BA6BE9E"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lastRenderedPageBreak/>
        <w:tab/>
      </w:r>
      <w:proofErr w:type="spellStart"/>
      <w:r w:rsidRPr="00610CA8">
        <w:rPr>
          <w:rFonts w:ascii="Times New Roman" w:eastAsia="Arial" w:hAnsi="Times New Roman" w:cs="Times New Roman"/>
          <w:bCs/>
          <w:sz w:val="28"/>
          <w:szCs w:val="28"/>
        </w:rPr>
        <w:t>deviceOptions</w:t>
      </w:r>
      <w:proofErr w:type="spellEnd"/>
      <w:r w:rsidRPr="00610CA8">
        <w:rPr>
          <w:rFonts w:ascii="Times New Roman" w:eastAsia="Arial" w:hAnsi="Times New Roman" w:cs="Times New Roman"/>
          <w:bCs/>
          <w:sz w:val="28"/>
          <w:szCs w:val="28"/>
        </w:rPr>
        <w:t xml:space="preserve"> = {"org": organization, "type": </w:t>
      </w:r>
      <w:proofErr w:type="spellStart"/>
      <w:r w:rsidRPr="00610CA8">
        <w:rPr>
          <w:rFonts w:ascii="Times New Roman" w:eastAsia="Arial" w:hAnsi="Times New Roman" w:cs="Times New Roman"/>
          <w:bCs/>
          <w:sz w:val="28"/>
          <w:szCs w:val="28"/>
        </w:rPr>
        <w:t>deviceType</w:t>
      </w:r>
      <w:proofErr w:type="spellEnd"/>
      <w:r w:rsidRPr="00610CA8">
        <w:rPr>
          <w:rFonts w:ascii="Times New Roman" w:eastAsia="Arial" w:hAnsi="Times New Roman" w:cs="Times New Roman"/>
          <w:bCs/>
          <w:sz w:val="28"/>
          <w:szCs w:val="28"/>
        </w:rPr>
        <w:t xml:space="preserve">, "id": </w:t>
      </w:r>
      <w:proofErr w:type="spellStart"/>
      <w:r w:rsidRPr="00610CA8">
        <w:rPr>
          <w:rFonts w:ascii="Times New Roman" w:eastAsia="Arial" w:hAnsi="Times New Roman" w:cs="Times New Roman"/>
          <w:bCs/>
          <w:sz w:val="28"/>
          <w:szCs w:val="28"/>
        </w:rPr>
        <w:t>deviceId</w:t>
      </w:r>
      <w:proofErr w:type="spellEnd"/>
      <w:r w:rsidRPr="00610CA8">
        <w:rPr>
          <w:rFonts w:ascii="Times New Roman" w:eastAsia="Arial" w:hAnsi="Times New Roman" w:cs="Times New Roman"/>
          <w:bCs/>
          <w:sz w:val="28"/>
          <w:szCs w:val="28"/>
        </w:rPr>
        <w:t xml:space="preserve">, "auth-method": </w:t>
      </w:r>
      <w:proofErr w:type="spellStart"/>
      <w:r w:rsidRPr="00610CA8">
        <w:rPr>
          <w:rFonts w:ascii="Times New Roman" w:eastAsia="Arial" w:hAnsi="Times New Roman" w:cs="Times New Roman"/>
          <w:bCs/>
          <w:sz w:val="28"/>
          <w:szCs w:val="28"/>
        </w:rPr>
        <w:t>authMethod</w:t>
      </w:r>
      <w:proofErr w:type="spellEnd"/>
      <w:r w:rsidRPr="00610CA8">
        <w:rPr>
          <w:rFonts w:ascii="Times New Roman" w:eastAsia="Arial" w:hAnsi="Times New Roman" w:cs="Times New Roman"/>
          <w:bCs/>
          <w:sz w:val="28"/>
          <w:szCs w:val="28"/>
        </w:rPr>
        <w:t xml:space="preserve">, "auth-token": </w:t>
      </w:r>
      <w:proofErr w:type="spellStart"/>
      <w:r w:rsidRPr="00610CA8">
        <w:rPr>
          <w:rFonts w:ascii="Times New Roman" w:eastAsia="Arial" w:hAnsi="Times New Roman" w:cs="Times New Roman"/>
          <w:bCs/>
          <w:sz w:val="28"/>
          <w:szCs w:val="28"/>
        </w:rPr>
        <w:t>authToken</w:t>
      </w:r>
      <w:proofErr w:type="spellEnd"/>
      <w:r w:rsidRPr="00610CA8">
        <w:rPr>
          <w:rFonts w:ascii="Times New Roman" w:eastAsia="Arial" w:hAnsi="Times New Roman" w:cs="Times New Roman"/>
          <w:bCs/>
          <w:sz w:val="28"/>
          <w:szCs w:val="28"/>
        </w:rPr>
        <w:t>}</w:t>
      </w:r>
    </w:p>
    <w:p w14:paraId="06EB805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roofErr w:type="spellStart"/>
      <w:r w:rsidRPr="00610CA8">
        <w:rPr>
          <w:rFonts w:ascii="Times New Roman" w:eastAsia="Arial" w:hAnsi="Times New Roman" w:cs="Times New Roman"/>
          <w:bCs/>
          <w:sz w:val="28"/>
          <w:szCs w:val="28"/>
        </w:rPr>
        <w:t>deviceCli</w:t>
      </w:r>
      <w:proofErr w:type="spellEnd"/>
      <w:r w:rsidRPr="00610CA8">
        <w:rPr>
          <w:rFonts w:ascii="Times New Roman" w:eastAsia="Arial" w:hAnsi="Times New Roman" w:cs="Times New Roman"/>
          <w:bCs/>
          <w:sz w:val="28"/>
          <w:szCs w:val="28"/>
        </w:rPr>
        <w:t xml:space="preserve"> = </w:t>
      </w:r>
      <w:proofErr w:type="spellStart"/>
      <w:proofErr w:type="gramStart"/>
      <w:r w:rsidRPr="00610CA8">
        <w:rPr>
          <w:rFonts w:ascii="Times New Roman" w:eastAsia="Arial" w:hAnsi="Times New Roman" w:cs="Times New Roman"/>
          <w:bCs/>
          <w:sz w:val="28"/>
          <w:szCs w:val="28"/>
        </w:rPr>
        <w:t>ibmiotf.device</w:t>
      </w:r>
      <w:proofErr w:type="gramEnd"/>
      <w:r w:rsidRPr="00610CA8">
        <w:rPr>
          <w:rFonts w:ascii="Times New Roman" w:eastAsia="Arial" w:hAnsi="Times New Roman" w:cs="Times New Roman"/>
          <w:bCs/>
          <w:sz w:val="28"/>
          <w:szCs w:val="28"/>
        </w:rPr>
        <w:t>.Client</w:t>
      </w:r>
      <w:proofErr w:type="spellEnd"/>
      <w:r w:rsidRPr="00610CA8">
        <w:rPr>
          <w:rFonts w:ascii="Times New Roman" w:eastAsia="Arial" w:hAnsi="Times New Roman" w:cs="Times New Roman"/>
          <w:bCs/>
          <w:sz w:val="28"/>
          <w:szCs w:val="28"/>
        </w:rPr>
        <w:t>(</w:t>
      </w:r>
      <w:proofErr w:type="spellStart"/>
      <w:r w:rsidRPr="00610CA8">
        <w:rPr>
          <w:rFonts w:ascii="Times New Roman" w:eastAsia="Arial" w:hAnsi="Times New Roman" w:cs="Times New Roman"/>
          <w:bCs/>
          <w:sz w:val="28"/>
          <w:szCs w:val="28"/>
        </w:rPr>
        <w:t>deviceOptions</w:t>
      </w:r>
      <w:proofErr w:type="spellEnd"/>
      <w:r w:rsidRPr="00610CA8">
        <w:rPr>
          <w:rFonts w:ascii="Times New Roman" w:eastAsia="Arial" w:hAnsi="Times New Roman" w:cs="Times New Roman"/>
          <w:bCs/>
          <w:sz w:val="28"/>
          <w:szCs w:val="28"/>
        </w:rPr>
        <w:t>)</w:t>
      </w:r>
    </w:p>
    <w:p w14:paraId="13A7C51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t>#..............................................</w:t>
      </w:r>
    </w:p>
    <w:p w14:paraId="2640559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
    <w:p w14:paraId="0D1FC2E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except Exception as e:</w:t>
      </w:r>
    </w:p>
    <w:p w14:paraId="1685750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"Caught exception connecting device: %s" % str(e))</w:t>
      </w:r>
    </w:p>
    <w:p w14:paraId="18E78E9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roofErr w:type="spellStart"/>
      <w:proofErr w:type="gramStart"/>
      <w:r w:rsidRPr="00610CA8">
        <w:rPr>
          <w:rFonts w:ascii="Times New Roman" w:eastAsia="Arial" w:hAnsi="Times New Roman" w:cs="Times New Roman"/>
          <w:bCs/>
          <w:sz w:val="28"/>
          <w:szCs w:val="28"/>
        </w:rPr>
        <w:t>sys.exit</w:t>
      </w:r>
      <w:proofErr w:type="spellEnd"/>
      <w:proofErr w:type="gramEnd"/>
      <w:r w:rsidRPr="00610CA8">
        <w:rPr>
          <w:rFonts w:ascii="Times New Roman" w:eastAsia="Arial" w:hAnsi="Times New Roman" w:cs="Times New Roman"/>
          <w:bCs/>
          <w:sz w:val="28"/>
          <w:szCs w:val="28"/>
        </w:rPr>
        <w:t>()</w:t>
      </w:r>
    </w:p>
    <w:p w14:paraId="065548A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10D067A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Connect and send a datapoint "hello" with value "world" into the cloud as an event of type "greeting" 10 times</w:t>
      </w:r>
    </w:p>
    <w:p w14:paraId="2624AA90"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deviceCli.connect</w:t>
      </w:r>
      <w:proofErr w:type="spellEnd"/>
      <w:r w:rsidRPr="00610CA8">
        <w:rPr>
          <w:rFonts w:ascii="Times New Roman" w:eastAsia="Arial" w:hAnsi="Times New Roman" w:cs="Times New Roman"/>
          <w:bCs/>
          <w:sz w:val="28"/>
          <w:szCs w:val="28"/>
        </w:rPr>
        <w:t>()</w:t>
      </w:r>
    </w:p>
    <w:p w14:paraId="67B021B0"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6B0952CC"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while True:</w:t>
      </w:r>
    </w:p>
    <w:p w14:paraId="5FBA5198"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09D92D3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spellStart"/>
      <w:r w:rsidRPr="00610CA8">
        <w:rPr>
          <w:rFonts w:ascii="Times New Roman" w:eastAsia="Arial" w:hAnsi="Times New Roman" w:cs="Times New Roman"/>
          <w:bCs/>
          <w:sz w:val="28"/>
          <w:szCs w:val="28"/>
        </w:rPr>
        <w:t>deviceCli.commandCallback</w:t>
      </w:r>
      <w:proofErr w:type="spellEnd"/>
      <w:r w:rsidRPr="00610CA8">
        <w:rPr>
          <w:rFonts w:ascii="Times New Roman" w:eastAsia="Arial" w:hAnsi="Times New Roman" w:cs="Times New Roman"/>
          <w:bCs/>
          <w:sz w:val="28"/>
          <w:szCs w:val="28"/>
        </w:rPr>
        <w:t xml:space="preserve"> = </w:t>
      </w:r>
      <w:proofErr w:type="spellStart"/>
      <w:r w:rsidRPr="00610CA8">
        <w:rPr>
          <w:rFonts w:ascii="Times New Roman" w:eastAsia="Arial" w:hAnsi="Times New Roman" w:cs="Times New Roman"/>
          <w:bCs/>
          <w:sz w:val="28"/>
          <w:szCs w:val="28"/>
        </w:rPr>
        <w:t>myCommandCallback</w:t>
      </w:r>
      <w:proofErr w:type="spellEnd"/>
    </w:p>
    <w:p w14:paraId="6BA8F15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4B3EBC2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Disconnect the device and application from the cloud</w:t>
      </w:r>
    </w:p>
    <w:p w14:paraId="281D5E4A" w14:textId="40C58E52"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roofErr w:type="spellStart"/>
      <w:r w:rsidRPr="00610CA8">
        <w:rPr>
          <w:rFonts w:ascii="Times New Roman" w:eastAsia="Arial" w:hAnsi="Times New Roman" w:cs="Times New Roman"/>
          <w:bCs/>
          <w:sz w:val="28"/>
          <w:szCs w:val="28"/>
        </w:rPr>
        <w:t>deviceCli.disconnect</w:t>
      </w:r>
      <w:proofErr w:type="spellEnd"/>
      <w:r w:rsidRPr="00610CA8">
        <w:rPr>
          <w:rFonts w:ascii="Times New Roman" w:eastAsia="Arial" w:hAnsi="Times New Roman" w:cs="Times New Roman"/>
          <w:bCs/>
          <w:sz w:val="28"/>
          <w:szCs w:val="28"/>
        </w:rPr>
        <w:t>()</w:t>
      </w:r>
    </w:p>
    <w:p w14:paraId="2CF51753" w14:textId="77777777" w:rsidR="00B2491A" w:rsidRDefault="00B2491A" w:rsidP="00B2491A">
      <w:pPr>
        <w:spacing w:line="270" w:lineRule="exact"/>
        <w:rPr>
          <w:rFonts w:ascii="Times New Roman" w:eastAsia="Times New Roman" w:hAnsi="Times New Roman"/>
        </w:rPr>
      </w:pPr>
    </w:p>
    <w:p w14:paraId="7DFE7A59" w14:textId="59F80F15" w:rsidR="00B2491A" w:rsidRDefault="00B2491A" w:rsidP="00B2491A">
      <w:pPr>
        <w:spacing w:line="200" w:lineRule="exact"/>
        <w:rPr>
          <w:rFonts w:ascii="Times New Roman" w:eastAsia="Times New Roman" w:hAnsi="Times New Roman"/>
        </w:rPr>
      </w:pPr>
    </w:p>
    <w:p w14:paraId="15A26B63" w14:textId="77777777" w:rsidR="00B2491A" w:rsidRDefault="00B2491A" w:rsidP="00B2491A">
      <w:pPr>
        <w:spacing w:line="200" w:lineRule="exact"/>
        <w:rPr>
          <w:rFonts w:ascii="Times New Roman" w:eastAsia="Times New Roman" w:hAnsi="Times New Roman"/>
        </w:rPr>
      </w:pPr>
    </w:p>
    <w:p w14:paraId="12FE7C4D" w14:textId="77777777" w:rsidR="00B2491A" w:rsidRDefault="00B2491A" w:rsidP="00B2491A">
      <w:pPr>
        <w:spacing w:line="200" w:lineRule="exact"/>
        <w:rPr>
          <w:rFonts w:ascii="Times New Roman" w:eastAsia="Times New Roman" w:hAnsi="Times New Roman"/>
        </w:rPr>
      </w:pPr>
    </w:p>
    <w:p w14:paraId="47F34673" w14:textId="77777777" w:rsidR="00B2491A" w:rsidRDefault="00B2491A" w:rsidP="00B2491A">
      <w:pPr>
        <w:spacing w:line="200" w:lineRule="exact"/>
        <w:rPr>
          <w:rFonts w:ascii="Times New Roman" w:eastAsia="Times New Roman" w:hAnsi="Times New Roman"/>
        </w:rPr>
      </w:pPr>
    </w:p>
    <w:p w14:paraId="5AE2979F" w14:textId="77777777" w:rsidR="00B2491A" w:rsidRDefault="00B2491A" w:rsidP="00B2491A">
      <w:pPr>
        <w:spacing w:line="200" w:lineRule="exact"/>
        <w:rPr>
          <w:rFonts w:ascii="Times New Roman" w:eastAsia="Times New Roman" w:hAnsi="Times New Roman"/>
        </w:rPr>
      </w:pPr>
    </w:p>
    <w:p w14:paraId="41DF938A" w14:textId="77777777" w:rsidR="00B2491A" w:rsidRDefault="00B2491A" w:rsidP="00B2491A">
      <w:pPr>
        <w:spacing w:line="200" w:lineRule="exact"/>
        <w:rPr>
          <w:rFonts w:ascii="Times New Roman" w:eastAsia="Times New Roman" w:hAnsi="Times New Roman"/>
        </w:rPr>
      </w:pPr>
    </w:p>
    <w:p w14:paraId="392BFABC" w14:textId="77777777" w:rsidR="00B2491A" w:rsidRDefault="00B2491A" w:rsidP="00B2491A">
      <w:pPr>
        <w:spacing w:line="200" w:lineRule="exact"/>
        <w:rPr>
          <w:rFonts w:ascii="Times New Roman" w:eastAsia="Times New Roman" w:hAnsi="Times New Roman"/>
        </w:rPr>
      </w:pPr>
    </w:p>
    <w:p w14:paraId="673EE3D3" w14:textId="77777777" w:rsidR="00B2491A" w:rsidRDefault="00B2491A" w:rsidP="00B2491A">
      <w:pPr>
        <w:spacing w:line="200" w:lineRule="exact"/>
        <w:rPr>
          <w:rFonts w:ascii="Times New Roman" w:eastAsia="Times New Roman" w:hAnsi="Times New Roman"/>
        </w:rPr>
      </w:pPr>
    </w:p>
    <w:p w14:paraId="72B6F436" w14:textId="77777777" w:rsidR="00B2491A" w:rsidRDefault="00B2491A" w:rsidP="00B2491A">
      <w:pPr>
        <w:spacing w:line="200" w:lineRule="exact"/>
        <w:rPr>
          <w:rFonts w:ascii="Times New Roman" w:eastAsia="Times New Roman" w:hAnsi="Times New Roman"/>
        </w:rPr>
      </w:pPr>
    </w:p>
    <w:p w14:paraId="6FC39E4C" w14:textId="77777777" w:rsidR="00B2491A" w:rsidRDefault="00B2491A" w:rsidP="00B2491A">
      <w:pPr>
        <w:spacing w:line="200" w:lineRule="exact"/>
        <w:rPr>
          <w:rFonts w:ascii="Times New Roman" w:eastAsia="Times New Roman" w:hAnsi="Times New Roman"/>
        </w:rPr>
      </w:pPr>
    </w:p>
    <w:p w14:paraId="3E9CABFE" w14:textId="77777777" w:rsidR="00B2491A" w:rsidRDefault="00B2491A" w:rsidP="00B2491A">
      <w:pPr>
        <w:spacing w:line="200" w:lineRule="exact"/>
        <w:rPr>
          <w:rFonts w:ascii="Times New Roman" w:eastAsia="Times New Roman" w:hAnsi="Times New Roman"/>
        </w:rPr>
      </w:pPr>
    </w:p>
    <w:p w14:paraId="1B7EF5C9" w14:textId="77777777" w:rsidR="00B2491A" w:rsidRDefault="00B2491A" w:rsidP="00B2491A">
      <w:pPr>
        <w:spacing w:line="200" w:lineRule="exact"/>
        <w:rPr>
          <w:rFonts w:ascii="Times New Roman" w:eastAsia="Times New Roman" w:hAnsi="Times New Roman"/>
        </w:rPr>
      </w:pPr>
    </w:p>
    <w:p w14:paraId="70A7D092" w14:textId="77777777" w:rsidR="00B2491A" w:rsidRDefault="00B2491A" w:rsidP="00B2491A">
      <w:pPr>
        <w:spacing w:line="200" w:lineRule="exact"/>
        <w:rPr>
          <w:rFonts w:ascii="Times New Roman" w:eastAsia="Times New Roman" w:hAnsi="Times New Roman"/>
        </w:rPr>
      </w:pPr>
    </w:p>
    <w:p w14:paraId="70F965DA" w14:textId="77777777" w:rsidR="00B2491A" w:rsidRDefault="00B2491A" w:rsidP="00B2491A">
      <w:pPr>
        <w:spacing w:line="200" w:lineRule="exact"/>
        <w:rPr>
          <w:rFonts w:ascii="Times New Roman" w:eastAsia="Times New Roman" w:hAnsi="Times New Roman"/>
        </w:rPr>
      </w:pPr>
    </w:p>
    <w:p w14:paraId="2AC53CEE" w14:textId="77777777" w:rsidR="00B2491A" w:rsidRDefault="00B2491A" w:rsidP="00B2491A">
      <w:pPr>
        <w:spacing w:line="270" w:lineRule="exact"/>
        <w:rPr>
          <w:rFonts w:ascii="Times New Roman" w:eastAsia="Times New Roman" w:hAnsi="Times New Roman"/>
        </w:rPr>
      </w:pPr>
    </w:p>
    <w:bookmarkEnd w:id="1"/>
    <w:p w14:paraId="3CAC0702" w14:textId="77777777" w:rsidR="00E52597" w:rsidRPr="00E52597" w:rsidRDefault="00E52597" w:rsidP="00E52597"/>
    <w:sectPr w:rsidR="00E52597" w:rsidRPr="00E52597">
      <w:pgSz w:w="12240" w:h="15840"/>
      <w:pgMar w:top="1266" w:right="1440" w:bottom="237"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6119D" w14:textId="77777777" w:rsidR="00040BAF" w:rsidRDefault="00040BAF" w:rsidP="00F21E58">
      <w:pPr>
        <w:spacing w:after="0" w:line="240" w:lineRule="auto"/>
      </w:pPr>
      <w:r>
        <w:separator/>
      </w:r>
    </w:p>
  </w:endnote>
  <w:endnote w:type="continuationSeparator" w:id="0">
    <w:p w14:paraId="3528654A" w14:textId="77777777" w:rsidR="00040BAF" w:rsidRDefault="00040BAF" w:rsidP="00F2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2924861"/>
      <w:docPartObj>
        <w:docPartGallery w:val="Page Numbers (Bottom of Page)"/>
        <w:docPartUnique/>
      </w:docPartObj>
    </w:sdtPr>
    <w:sdtEndPr>
      <w:rPr>
        <w:noProof/>
      </w:rPr>
    </w:sdtEndPr>
    <w:sdtContent>
      <w:p w14:paraId="0A2153EE" w14:textId="2571D7D1" w:rsidR="00411953" w:rsidRDefault="004119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3AC783" w14:textId="77777777" w:rsidR="00411953" w:rsidRDefault="0041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021AF" w14:textId="77777777" w:rsidR="00040BAF" w:rsidRDefault="00040BAF" w:rsidP="00F21E58">
      <w:pPr>
        <w:spacing w:after="0" w:line="240" w:lineRule="auto"/>
      </w:pPr>
      <w:r>
        <w:separator/>
      </w:r>
    </w:p>
  </w:footnote>
  <w:footnote w:type="continuationSeparator" w:id="0">
    <w:p w14:paraId="782D5E49" w14:textId="77777777" w:rsidR="00040BAF" w:rsidRDefault="00040BAF" w:rsidP="00F21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FE22095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09CF92E"/>
    <w:lvl w:ilvl="0" w:tplc="FFFFFFFF">
      <w:start w:val="1"/>
      <w:numFmt w:val="bullet"/>
      <w:lvlText w:val="8"/>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0DED7262"/>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6B68079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17BC321D"/>
    <w:multiLevelType w:val="hybridMultilevel"/>
    <w:tmpl w:val="96E8C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0C5FD6"/>
    <w:multiLevelType w:val="hybridMultilevel"/>
    <w:tmpl w:val="FC34F7C0"/>
    <w:lvl w:ilvl="0" w:tplc="26E2EEDC">
      <w:start w:val="1"/>
      <w:numFmt w:val="upperLetter"/>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533B57"/>
    <w:multiLevelType w:val="hybridMultilevel"/>
    <w:tmpl w:val="4C746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782B02"/>
    <w:multiLevelType w:val="hybridMultilevel"/>
    <w:tmpl w:val="EB723514"/>
    <w:lvl w:ilvl="0" w:tplc="6EA88ED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CA4D6D"/>
    <w:multiLevelType w:val="hybridMultilevel"/>
    <w:tmpl w:val="39FA8E5C"/>
    <w:lvl w:ilvl="0" w:tplc="FFFFFFFF">
      <w:start w:val="1"/>
      <w:numFmt w:val="bullet"/>
      <w:lvlText w:val="●"/>
      <w:lvlJc w:val="left"/>
    </w:lvl>
    <w:lvl w:ilvl="1" w:tplc="40090003" w:tentative="1">
      <w:start w:val="1"/>
      <w:numFmt w:val="bullet"/>
      <w:lvlText w:val="o"/>
      <w:lvlJc w:val="left"/>
      <w:pPr>
        <w:ind w:left="2113" w:hanging="360"/>
      </w:pPr>
      <w:rPr>
        <w:rFonts w:ascii="Courier New" w:hAnsi="Courier New" w:cs="Courier New" w:hint="default"/>
      </w:rPr>
    </w:lvl>
    <w:lvl w:ilvl="2" w:tplc="40090005" w:tentative="1">
      <w:start w:val="1"/>
      <w:numFmt w:val="bullet"/>
      <w:lvlText w:val=""/>
      <w:lvlJc w:val="left"/>
      <w:pPr>
        <w:ind w:left="2833" w:hanging="360"/>
      </w:pPr>
      <w:rPr>
        <w:rFonts w:ascii="Wingdings" w:hAnsi="Wingdings" w:hint="default"/>
      </w:rPr>
    </w:lvl>
    <w:lvl w:ilvl="3" w:tplc="40090001" w:tentative="1">
      <w:start w:val="1"/>
      <w:numFmt w:val="bullet"/>
      <w:lvlText w:val=""/>
      <w:lvlJc w:val="left"/>
      <w:pPr>
        <w:ind w:left="3553" w:hanging="360"/>
      </w:pPr>
      <w:rPr>
        <w:rFonts w:ascii="Symbol" w:hAnsi="Symbol" w:hint="default"/>
      </w:rPr>
    </w:lvl>
    <w:lvl w:ilvl="4" w:tplc="40090003" w:tentative="1">
      <w:start w:val="1"/>
      <w:numFmt w:val="bullet"/>
      <w:lvlText w:val="o"/>
      <w:lvlJc w:val="left"/>
      <w:pPr>
        <w:ind w:left="4273" w:hanging="360"/>
      </w:pPr>
      <w:rPr>
        <w:rFonts w:ascii="Courier New" w:hAnsi="Courier New" w:cs="Courier New" w:hint="default"/>
      </w:rPr>
    </w:lvl>
    <w:lvl w:ilvl="5" w:tplc="40090005" w:tentative="1">
      <w:start w:val="1"/>
      <w:numFmt w:val="bullet"/>
      <w:lvlText w:val=""/>
      <w:lvlJc w:val="left"/>
      <w:pPr>
        <w:ind w:left="4993" w:hanging="360"/>
      </w:pPr>
      <w:rPr>
        <w:rFonts w:ascii="Wingdings" w:hAnsi="Wingdings" w:hint="default"/>
      </w:rPr>
    </w:lvl>
    <w:lvl w:ilvl="6" w:tplc="40090001" w:tentative="1">
      <w:start w:val="1"/>
      <w:numFmt w:val="bullet"/>
      <w:lvlText w:val=""/>
      <w:lvlJc w:val="left"/>
      <w:pPr>
        <w:ind w:left="5713" w:hanging="360"/>
      </w:pPr>
      <w:rPr>
        <w:rFonts w:ascii="Symbol" w:hAnsi="Symbol" w:hint="default"/>
      </w:rPr>
    </w:lvl>
    <w:lvl w:ilvl="7" w:tplc="40090003" w:tentative="1">
      <w:start w:val="1"/>
      <w:numFmt w:val="bullet"/>
      <w:lvlText w:val="o"/>
      <w:lvlJc w:val="left"/>
      <w:pPr>
        <w:ind w:left="6433" w:hanging="360"/>
      </w:pPr>
      <w:rPr>
        <w:rFonts w:ascii="Courier New" w:hAnsi="Courier New" w:cs="Courier New" w:hint="default"/>
      </w:rPr>
    </w:lvl>
    <w:lvl w:ilvl="8" w:tplc="40090005" w:tentative="1">
      <w:start w:val="1"/>
      <w:numFmt w:val="bullet"/>
      <w:lvlText w:val=""/>
      <w:lvlJc w:val="left"/>
      <w:pPr>
        <w:ind w:left="7153" w:hanging="360"/>
      </w:pPr>
      <w:rPr>
        <w:rFonts w:ascii="Wingdings" w:hAnsi="Wingdings" w:hint="default"/>
      </w:rPr>
    </w:lvl>
  </w:abstractNum>
  <w:abstractNum w:abstractNumId="21" w15:restartNumberingAfterBreak="0">
    <w:nsid w:val="5F4F15AD"/>
    <w:multiLevelType w:val="hybridMultilevel"/>
    <w:tmpl w:val="71B6B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DB19EB"/>
    <w:multiLevelType w:val="multilevel"/>
    <w:tmpl w:val="F7FC4B66"/>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4"/>
  </w:num>
  <w:num w:numId="8">
    <w:abstractNumId w:val="5"/>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0"/>
  </w:num>
  <w:num w:numId="18">
    <w:abstractNumId w:val="22"/>
  </w:num>
  <w:num w:numId="19">
    <w:abstractNumId w:val="21"/>
  </w:num>
  <w:num w:numId="20">
    <w:abstractNumId w:val="16"/>
  </w:num>
  <w:num w:numId="21">
    <w:abstractNumId w:val="18"/>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94"/>
    <w:rsid w:val="00040BAF"/>
    <w:rsid w:val="000476B0"/>
    <w:rsid w:val="00080B34"/>
    <w:rsid w:val="000A75AE"/>
    <w:rsid w:val="000E14C5"/>
    <w:rsid w:val="00411953"/>
    <w:rsid w:val="004554A2"/>
    <w:rsid w:val="0059756E"/>
    <w:rsid w:val="00610CA8"/>
    <w:rsid w:val="00661745"/>
    <w:rsid w:val="0072456F"/>
    <w:rsid w:val="00743B71"/>
    <w:rsid w:val="00794E9F"/>
    <w:rsid w:val="009D7D50"/>
    <w:rsid w:val="00B2491A"/>
    <w:rsid w:val="00B5311A"/>
    <w:rsid w:val="00BD42EA"/>
    <w:rsid w:val="00C93EDA"/>
    <w:rsid w:val="00D96D75"/>
    <w:rsid w:val="00E52597"/>
    <w:rsid w:val="00F00794"/>
    <w:rsid w:val="00F21E58"/>
    <w:rsid w:val="00FF1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4186"/>
  <w15:chartTrackingRefBased/>
  <w15:docId w15:val="{04A0CD24-3C07-47D7-A84C-A86005C5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2491A"/>
    <w:rPr>
      <w:color w:val="0563C1"/>
      <w:u w:val="single"/>
    </w:rPr>
  </w:style>
  <w:style w:type="paragraph" w:styleId="ListParagraph">
    <w:name w:val="List Paragraph"/>
    <w:basedOn w:val="Normal"/>
    <w:uiPriority w:val="34"/>
    <w:qFormat/>
    <w:rsid w:val="00610CA8"/>
    <w:pPr>
      <w:ind w:left="720"/>
      <w:contextualSpacing/>
    </w:pPr>
  </w:style>
  <w:style w:type="paragraph" w:styleId="Header">
    <w:name w:val="header"/>
    <w:basedOn w:val="Normal"/>
    <w:link w:val="HeaderChar"/>
    <w:uiPriority w:val="99"/>
    <w:unhideWhenUsed/>
    <w:rsid w:val="00F21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E58"/>
  </w:style>
  <w:style w:type="paragraph" w:styleId="Footer">
    <w:name w:val="footer"/>
    <w:basedOn w:val="Normal"/>
    <w:link w:val="FooterChar"/>
    <w:uiPriority w:val="99"/>
    <w:unhideWhenUsed/>
    <w:rsid w:val="00F21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iotone.com/software/ibm-watson-iot-platform/s6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loud.ibm.com/docs/overview?topic=overview-what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nodered.org/docs/getting-started/windows#3-run nod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22AC3-D0C2-42AE-A41D-CC7463D4E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18</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Dhumvad</dc:creator>
  <cp:keywords/>
  <dc:description/>
  <cp:lastModifiedBy>Abhishek Dhumvad</cp:lastModifiedBy>
  <cp:revision>10</cp:revision>
  <dcterms:created xsi:type="dcterms:W3CDTF">2020-05-31T14:10:00Z</dcterms:created>
  <dcterms:modified xsi:type="dcterms:W3CDTF">2020-06-01T05:18:00Z</dcterms:modified>
</cp:coreProperties>
</file>